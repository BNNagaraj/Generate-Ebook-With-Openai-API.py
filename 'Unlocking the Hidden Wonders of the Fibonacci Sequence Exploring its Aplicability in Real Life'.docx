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'Unlocking the Hidden Wonders of the Fibonacci Sequence: Exploring its Aplicability in Real Life'</w:t>
      </w:r>
    </w:p>
    <w:p>
      <w:pPr>
        <w:pStyle w:val="Heading2"/>
      </w:pPr>
      <w:r>
        <w:t>Table of Contents</w:t>
      </w:r>
    </w:p>
    <w:p>
      <w:r>
        <w:t>Table of Contents</w:t>
      </w:r>
    </w:p>
    <w:p/>
    <w:p>
      <w:r>
        <w:t>Introduction ............................................................................................................................................. 1</w:t>
      </w:r>
    </w:p>
    <w:p/>
    <w:p>
      <w:r>
        <w:t>Chapter 1: Understanding the Fibonacci Sequence and its Origin ............................................................ 3</w:t>
      </w:r>
    </w:p>
    <w:p/>
    <w:p>
      <w:r>
        <w:t>Chapter 2: The Different Uses of the Fibonacci Sequence ....................................................................... 8</w:t>
      </w:r>
    </w:p>
    <w:p/>
    <w:p>
      <w:r>
        <w:t>Chapter 3: Applying the Fibonacci Sequence to Business ..................................................................... 12</w:t>
      </w:r>
    </w:p>
    <w:p/>
    <w:p>
      <w:r>
        <w:t>Chapter 4: Applying the Fibonacci Sequence to Art and Design ........................................................... 16</w:t>
      </w:r>
    </w:p>
    <w:p/>
    <w:p>
      <w:r>
        <w:t>Chapter 5: Applying the Fibonacci Sequence to Nature ........................................................................ 20</w:t>
      </w:r>
    </w:p>
    <w:p/>
    <w:p>
      <w:r>
        <w:t>Chapter 6: Applying the Fibonacci Sequence to Music .......................................................................... 24</w:t>
      </w:r>
    </w:p>
    <w:p/>
    <w:p>
      <w:r>
        <w:t>Conclusion ............................................................................................................................................ 28</w:t>
      </w:r>
    </w:p>
    <w:p/>
    <w:p>
      <w:r>
        <w:t>References ............................................................................................................................................. 29</w:t>
      </w:r>
    </w:p>
    <w:p>
      <w:pPr>
        <w:pStyle w:val="Heading2"/>
      </w:pPr>
    </w:p>
    <w:p>
      <w:r>
        <w:t>Introduction</w:t>
      </w:r>
    </w:p>
    <w:p/>
    <w:p>
      <w:r>
        <w:t>The Fibonacci sequence is a mathematical pattern of numbers that has been around for centuries. It has been used in many different ways and has been found to have several applications in the real world. This eBook will explore the hidden wonders of the Fibonacci sequence and the various ways it can be used in everyday life.</w:t>
      </w:r>
    </w:p>
    <w:p/>
    <w:p>
      <w:r>
        <w:t>Chapter 1: The History of the Fibonacci Sequence</w:t>
      </w:r>
    </w:p>
    <w:p/>
    <w:p>
      <w:r>
        <w:t>This chapter will give readers an overview of the history of the Fibonacci sequence. It will explain how the sequence was first discovered and how it has been used throughout the centuries. It will also explain how the sequence has become so widely known and used today.</w:t>
      </w:r>
    </w:p>
    <w:p/>
    <w:p>
      <w:r>
        <w:t>Chapter 2: Exploring the Mathematics of the Fibonacci Sequence</w:t>
      </w:r>
    </w:p>
    <w:p/>
    <w:p>
      <w:r>
        <w:t>This chapter will provide readers with an in-depth look at the mathematics behind the Fibonacci sequence. It will explain the various mathematical properties of the sequence and how those properties can be used to solve various mathematical problems.</w:t>
      </w:r>
    </w:p>
    <w:p/>
    <w:p>
      <w:r>
        <w:t>Chapter 3: Aplicability in Real Life</w:t>
      </w:r>
    </w:p>
    <w:p/>
    <w:p>
      <w:r>
        <w:t>This chapter will explore the various ways that the Fibonacci sequence can be used in the real world. It will discuss the various applications such as stock market analysis, nature, music, and art. It will also explain how the sequence can be used to solve various practical problems.</w:t>
      </w:r>
    </w:p>
    <w:p/>
    <w:p>
      <w:r>
        <w:t>Conclusion</w:t>
      </w:r>
    </w:p>
    <w:p/>
    <w:p>
      <w:r>
        <w:t>This eBook has explored the hidden wonders of the Fibonacci sequence and the various ways it can be used in the real world. It has provided readers with an overview of the history of the sequence, an in-depth look at the mathematics behind it, and a look at the various applications it has in the real world. Hopefully, this eBook has given readers an appreciation for the beauty and power of the Fibonacci sequence.</w:t>
      </w:r>
    </w:p>
    <w:p>
      <w:pPr>
        <w:pStyle w:val="Heading2"/>
      </w:pPr>
      <w:r>
        <w:t xml:space="preserve">I. Introduction .............................................. 1 </w:t>
      </w:r>
    </w:p>
    <w:p>
      <w:r>
        <w:t>Introduction</w:t>
      </w:r>
    </w:p>
    <w:p/>
    <w:p>
      <w:r>
        <w:t>The Fibonacci Sequence is one of the most well-known sequences in mathematics. It is an infinite sequence of numbers where each number is the sum of the two numbers that preceded it. This sequence was developed by the Italian mathematician, Leonardo Fibonacci in the 13th century, and has since become a well-known and widely used mathematical concept.</w:t>
      </w:r>
    </w:p>
    <w:p/>
    <w:p>
      <w:r>
        <w:t>The Fibonacci Sequence has been used in various fields of mathematics, including algebra, geometry, and number theory. It has also been used to solve complex mathematical problems, such as the golden ratio, and to develop algorithms for computing. But the Fibonacci Sequence isn’t just limited to mathematics. It can be found in nature and in the real world.</w:t>
      </w:r>
    </w:p>
    <w:p/>
    <w:p>
      <w:r>
        <w:t>This ebook will explore the hidden wonders of the Fibonacci Sequence and its applicability in real life. It will provide an overview of the sequence, an explanation of its use in mathematics, and a look at its use in the real world. We will also discuss the practical applications of the Fibonacci Sequence and how it can be used to solve real-world problems. Finally, this ebook will provide readers with a better understanding of the Fibonacci Sequence, its uses, and its potential applications.</w:t>
      </w:r>
    </w:p>
    <w:p>
      <w:pPr>
        <w:pStyle w:val="Heading2"/>
      </w:pPr>
    </w:p>
    <w:p>
      <w:r>
        <w:t>Introduction</w:t>
      </w:r>
    </w:p>
    <w:p/>
    <w:p>
      <w:r>
        <w:t>Welcome to Unlocking the Hidden Wonders of the Fibonacci Sequence: Exploring its Aplicability in Real Life. This book will focus on the unique and compelling mathematical sequence known as the Fibonacci Sequence. This sequence, first discovered by Italian mathematician Leonardo Fibonacci, has become a staple of mathematics and is used in all sorts of applications, from music and art, to finance and engineering. In this book, we will explore the Fibonacci Sequence and its many uses in real life.</w:t>
      </w:r>
    </w:p>
    <w:p/>
    <w:p>
      <w:r>
        <w:t>Chapter 1: Introduction to the Fibonacci Sequence</w:t>
      </w:r>
    </w:p>
    <w:p/>
    <w:p>
      <w:r>
        <w:t>In this chapter, we will provide an introduction to the Fibonacci Sequence. We will discuss its history, how it works, and why it is so important. We will also discuss its application in various fields such as engineering, finance, and art. Finally, we will provide some examples of the Fibonacci Sequence in use.</w:t>
      </w:r>
    </w:p>
    <w:p/>
    <w:p>
      <w:r>
        <w:t>Chapter 2: Exploring Fibonacci Numbers</w:t>
      </w:r>
    </w:p>
    <w:p/>
    <w:p>
      <w:r>
        <w:t>In this chapter, we will explore the various types of Fibonacci numbers. We will discuss the different properties of these numbers and how they can be used in various calculations. We will also look at some of the most interesting applications of these numbers in real life.</w:t>
      </w:r>
    </w:p>
    <w:p/>
    <w:p>
      <w:r>
        <w:t>Chapter 3: Fibonacci in Nature</w:t>
      </w:r>
    </w:p>
    <w:p/>
    <w:p>
      <w:r>
        <w:t>In this chapter, we will explore the ways in which the Fibonacci Sequence is found in nature. We will discuss how the sequence is used in plants, animals, and even humans. We will look at the various patterns that can be found in nature and how they relate to the Fibonacci Sequence.</w:t>
      </w:r>
    </w:p>
    <w:p/>
    <w:p>
      <w:r>
        <w:t>Chapter 4: Fibonacci in Art</w:t>
      </w:r>
    </w:p>
    <w:p/>
    <w:p>
      <w:r>
        <w:t>In this chapter, we will explore the ways in which the Fibonacci Sequence is used in art. We will discuss how the sequence is used in painting, sculpture, and music. We will look at some of the most famous examples of the Fibonacci Sequence in art and how it is used to create beautiful pieces of art.</w:t>
      </w:r>
    </w:p>
    <w:p/>
    <w:p>
      <w:r>
        <w:t>Conclusion</w:t>
      </w:r>
    </w:p>
    <w:p/>
    <w:p>
      <w:r>
        <w:t>In this book, we have explored the Fibonacci Sequence: its history, its use in mathematics, and its aplicability in real life. We have discussed its use in nature, art, and other fields. We hope that this book has provided you with a better understanding of the Fibonacci Sequence and its many uses. Thank you for taking the time to read this book.</w:t>
      </w:r>
    </w:p>
    <w:p>
      <w:pPr>
        <w:pStyle w:val="Heading2"/>
      </w:pPr>
      <w:r>
        <w:t xml:space="preserve">II. History and Origins of the Fibonacci Sequence.......... 4 </w:t>
      </w:r>
    </w:p>
    <w:p>
      <w:r>
        <w:t>II. History and Origins of the Fibonacci Sequence</w:t>
      </w:r>
    </w:p>
    <w:p/>
    <w:p>
      <w:r>
        <w:t>The Fibonacci sequence has a long and storied history that spans centuries. The origin of the sequence can be traced back to the 12th century to an Italian mathematician, Leonardo Pisano Bigollo, better known as Fibonacci. He was the first to identify the sequence and publish it in his book, Liber Abaci.</w:t>
      </w:r>
    </w:p>
    <w:p/>
    <w:p>
      <w:r>
        <w:t>The sequence is based on a simple pattern of successive numbers, where each number is the sum of the two preceding numbers. For example, the first two numbers in the sequence are 0 and 1, and the third number is 1 (0 + 1 = 1). This pattern continues on to infinity, with each successive number being the sum of the previous two numbers.</w:t>
      </w:r>
    </w:p>
    <w:p/>
    <w:p>
      <w:r>
        <w:t>As Fibonacci's work gained popularity, so too did the Fibonacci sequence. Eventually, it became known as the Golden Ratio, and it has been applied to a variety of fields, including architecture, music, art, and even finance.</w:t>
      </w:r>
    </w:p>
    <w:p/>
    <w:p>
      <w:r>
        <w:t>The Fibonacci sequence has had a profound influence on our lives, from the design of buildings to the structure of nature. The sequence is found in nature, from the petals of a flower to the spirals of a shell. It is also found in the markets, where traders use it to identify trends and predict price movements.</w:t>
      </w:r>
    </w:p>
    <w:p/>
    <w:p>
      <w:r>
        <w:t>The Fibonacci sequence is a powerful tool that can be used to unlock the hidden wonders of nature and the markets. With an understanding of the history and origins of the Fibonacci sequence, you can begin to explore its aplicability in real life.</w:t>
      </w:r>
    </w:p>
    <w:p>
      <w:pPr>
        <w:pStyle w:val="Heading2"/>
      </w:pPr>
    </w:p>
    <w:p>
      <w:r>
        <w:t>Introduction</w:t>
      </w:r>
    </w:p>
    <w:p/>
    <w:p>
      <w:r>
        <w:t>The Fibonacci Sequence is a sequence of numbers, each number being the sum of the two previous numbers. It is named after the Italian mathematician Leonardo Fibonacci, who came up with the sequence in 1202. The sequence has been studied and applied to many different fields, including mathematics, business, science, art, and even nature. In this ebook, we will explore the hidden wonders of the Fibonacci Sequence and its aplicability in real life.</w:t>
      </w:r>
    </w:p>
    <w:p/>
    <w:p>
      <w:r>
        <w:t>Chapter 1: The Basics</w:t>
      </w:r>
    </w:p>
    <w:p/>
    <w:p>
      <w:r>
        <w:t>In this chapter, we will be discussing the basics of the Fibonacci Sequence. We will begin by examining the sequence itself and its origins. We will then discuss how the sequence is used in mathematics and how it can be applied to other areas.</w:t>
      </w:r>
    </w:p>
    <w:p/>
    <w:p>
      <w:r>
        <w:t>Chapter 2: Applications in Mathematics</w:t>
      </w:r>
    </w:p>
    <w:p/>
    <w:p>
      <w:r>
        <w:t>In this chapter, we will be discussing the various ways in which the Fibonacci Sequence can be used in mathematics. We will explore the various properties of the sequence and how it can be used to solve various mathematical problems.</w:t>
      </w:r>
    </w:p>
    <w:p/>
    <w:p>
      <w:r>
        <w:t>Chapter 3: Applications in Nature</w:t>
      </w:r>
    </w:p>
    <w:p/>
    <w:p>
      <w:r>
        <w:t>In this chapter, we will be discussing the various ways in which the Fibonacci Sequence can be found in nature. We will look at how the sequence is used in plants and animals and how it can be used to explain natural phenomena.</w:t>
      </w:r>
    </w:p>
    <w:p/>
    <w:p>
      <w:r>
        <w:t>Chapter 4: Applications in Business</w:t>
      </w:r>
    </w:p>
    <w:p/>
    <w:p>
      <w:r>
        <w:t>In this chapter, we will be discussing the various ways in which the Fibonacci Sequence can be used in business. We will look at how the sequence can be used to analyze markets and make predictions about future trends.</w:t>
      </w:r>
    </w:p>
    <w:p/>
    <w:p>
      <w:r>
        <w:t>Chapter 5: Applications in Art</w:t>
      </w:r>
    </w:p>
    <w:p/>
    <w:p>
      <w:r>
        <w:t>In this chapter, we will be discussing the various ways in which the Fibonacci Sequence can be used in art. We will look at how the sequence can be used to create aesthetically pleasing works of art and how it can be used to convey a message.</w:t>
      </w:r>
    </w:p>
    <w:p/>
    <w:p>
      <w:r>
        <w:t>Conclusion</w:t>
      </w:r>
    </w:p>
    <w:p/>
    <w:p>
      <w:r>
        <w:t>The Fibonacci Sequence is a fascinating sequence of numbers that has been studied and applied to many different fields. In this ebook, we have explored the hidden wonders of the Fibonacci Sequence and its aplicability in real life. We have discussed the basics of the sequence and its various applications in mathematics, nature, business, and art. We hope that this ebook has provided you with a better understanding of the Fibonacci Sequence and its aplicability in the world.</w:t>
      </w:r>
    </w:p>
    <w:p>
      <w:pPr>
        <w:pStyle w:val="Heading2"/>
      </w:pPr>
      <w:r>
        <w:t xml:space="preserve">III. Aplicability of the Fibonacci Sequence in Mathematics and Science ................ 10 </w:t>
      </w:r>
    </w:p>
    <w:p>
      <w:r>
        <w:t>III. Aplicability of the Fibonacci Sequence in Mathematics and Science</w:t>
      </w:r>
    </w:p>
    <w:p/>
    <w:p>
      <w:r>
        <w:t>The Fibonacci sequence has a wide range of applications in mathematics and science, from basic arithmetic to advanced calculus and physics.</w:t>
      </w:r>
    </w:p>
    <w:p/>
    <w:p>
      <w:r>
        <w:t>One of the most common uses of the Fibonacci sequence is in the study of number theory. Number theory is the study of the properties of integers and how they interact with each other. The Fibonacci sequence is a classic example of a sequence of numbers that follows a certain pattern, and as such is often used to study the properties of numbers and how they behave in certain situations.</w:t>
      </w:r>
    </w:p>
    <w:p/>
    <w:p>
      <w:r>
        <w:t>The Fibonacci sequence also has applications in calculus, particularly in the study of series. Series are a way of expressing a sequence of numbers in a concise form. By studying series, mathematicians can gain insight into how the sequence behaves and can use this knowledge to solve problems.</w:t>
      </w:r>
    </w:p>
    <w:p/>
    <w:p>
      <w:r>
        <w:t>The Fibonacci sequence is also used in physics, particularly in the study of wave motion. Wave motion is the study of how waves move through different media, such as water or air. By studying the Fibonacci sequence, physicists can gain insight into the behavior of waves and can use this knowledge to solve problems related to wave motion.</w:t>
      </w:r>
    </w:p>
    <w:p/>
    <w:p>
      <w:r>
        <w:t>The Fibonacci sequence is also used in computer science, particularly in the study of algorithms. Algorithms are a set of instructions that are used to solve a problem. By studying the Fibonacci sequence, computer scientists can gain insight into the behavior of algorithms and can use this knowledge to solve difficult problems.</w:t>
      </w:r>
    </w:p>
    <w:p/>
    <w:p>
      <w:r>
        <w:t>The Fibonacci sequence is a powerful tool that can be used to gain insight into a wide range of mathematical and scientific topics. By understanding the properties of the Fibonacci sequence and how it can be applied to different situations, one can gain a greater understanding of mathematics and science and how they can be used to solve real-world problems.</w:t>
      </w:r>
    </w:p>
    <w:p>
      <w:pPr>
        <w:pStyle w:val="Heading2"/>
      </w:pPr>
    </w:p>
    <w:p>
      <w:r>
        <w:t>Introduction</w:t>
      </w:r>
    </w:p>
    <w:p/>
    <w:p>
      <w:r>
        <w:t>The Fibonacci Sequence is one of the most fascinating and mysterious mathematical sequences. It has been around for centuries, yet its true potential and power remains mostly unknown and unexplored. In this eBook, we will dive deep into the world of the Fibonacci Sequence and unlock its hidden wonders. We will explore its applicability in real life and discover how it can be used to unlock a world of potential.</w:t>
      </w:r>
    </w:p>
    <w:p/>
    <w:p>
      <w:r>
        <w:t>Chapter 1: What is the Fibonacci Sequence?</w:t>
      </w:r>
    </w:p>
    <w:p/>
    <w:p>
      <w:r>
        <w:t>This chapter will introduce the Fibonacci Sequence and discuss its history and origin. We will explore how the sequence works, and why it has become so popular. We will also discuss some of the interesting properties of the sequence, such as the Golden Ratio and its relationship with nature.</w:t>
      </w:r>
    </w:p>
    <w:p/>
    <w:p>
      <w:r>
        <w:t>Chapter 2: Applications of the Fibonacci Sequence</w:t>
      </w:r>
    </w:p>
    <w:p/>
    <w:p>
      <w:r>
        <w:t>This chapter will discuss the various applications of the Fibonacci Sequence. We will explore how it can be used in finance, mathematics, art, and science. We will also discuss how the sequence can be used to generate beautiful patterns and shapes.</w:t>
      </w:r>
    </w:p>
    <w:p/>
    <w:p>
      <w:r>
        <w:t>Chapter 3: Unlocking the Hidden Wonders</w:t>
      </w:r>
    </w:p>
    <w:p/>
    <w:p>
      <w:r>
        <w:t>This chapter will discuss how the Fibonacci Sequence can be used to unlock the hidden wonders of the world. We will explore how the sequence can be used to unlock secrets of the universe, create new inventions, and find new solutions to old problems.</w:t>
      </w:r>
    </w:p>
    <w:p/>
    <w:p>
      <w:r>
        <w:t>Conclusion</w:t>
      </w:r>
    </w:p>
    <w:p/>
    <w:p>
      <w:r>
        <w:t>In conclusion, the Fibonacci Sequence is a powerful and mysterious mathematical sequence that is capable of unlocking the hidden wonders of the world. We have explored its history, origin, and various applications in this eBook. We have also discussed how it can be used to unlock a world of potential and discover new solutions to old problems.</w:t>
      </w:r>
    </w:p>
    <w:p>
      <w:pPr>
        <w:pStyle w:val="Heading2"/>
      </w:pPr>
      <w:r>
        <w:t xml:space="preserve">IV. Fibonacci in Nature and Art ........................... 19 </w:t>
      </w:r>
    </w:p>
    <w:p>
      <w:r>
        <w:t>The Fibonacci sequence has captivated mathematicians for centuries and its presence in nature has always been a source of wonder. In this chapter, we will explore the fascinating ways in which the Fibonacci sequence appears in nature and in art.</w:t>
      </w:r>
    </w:p>
    <w:p/>
    <w:p>
      <w:r>
        <w:t>We will begin by looking at the Fibonacci numbers’ prevalence in nature, from the spirals of a nautilus shell to the structure of a sunflower’s petals. We will also examine how the golden ratio, derived from the Fibonacci sequence, is found in nature, from the proportions of the human body to the shapes of galaxies.</w:t>
      </w:r>
    </w:p>
    <w:p/>
    <w:p>
      <w:r>
        <w:t>Next, we will explore how the Fibonacci sequence has been used in art through the ages, from the use of the golden ratio in Renaissance paintings to its presence in modern-day photography. We will learn about the theory behind the Fibonacci sequence’s use in art and the ways in which it can be used to create more aesthetically pleasing works.</w:t>
      </w:r>
    </w:p>
    <w:p/>
    <w:p>
      <w:r>
        <w:t>By the end of this chapter, you will have a better understanding of the Fibonacci sequence’s presence in nature and art and its potential real-life applications.</w:t>
      </w:r>
    </w:p>
    <w:p>
      <w:pPr>
        <w:pStyle w:val="Heading2"/>
      </w:pPr>
    </w:p>
    <w:p>
      <w:r>
        <w:t>Introduction</w:t>
      </w:r>
    </w:p>
    <w:p/>
    <w:p>
      <w:r>
        <w:t>The Fibonacci sequence is an infinite sequence of numbers where each number is the sum of the two preceding numbers. It has captivated mathematicians and laymen alike for centuries due to its mysterious nature and its wide range of applications. In this eBook, we will explore the hidden wonders of the Fibonacci sequence and its applicability in real life. We will discuss the history, properties, and applications of this fascinating sequence.</w:t>
      </w:r>
    </w:p>
    <w:p/>
    <w:p>
      <w:r>
        <w:t>History of the Fibonacci Sequence</w:t>
      </w:r>
    </w:p>
    <w:p/>
    <w:p>
      <w:r>
        <w:t>The Fibonacci sequence was first discovered by the mathematician Leonardo Fibonacci in 1202. He discovered the sequence while studying a problem involving the breeding of rabbits. The sequence quickly became popular and has since been studied and applied in many areas of mathematics, science, and engineering.</w:t>
      </w:r>
    </w:p>
    <w:p/>
    <w:p>
      <w:r>
        <w:t>Properties of the Fibonacci Sequence</w:t>
      </w:r>
    </w:p>
    <w:p/>
    <w:p>
      <w:r>
        <w:t>The Fibonacci sequence has many interesting properties that make it a powerful tool for solving problems. It is a recursive sequence, meaning that each number in the sequence is the sum of the two preceding numbers. It is also an additive sequence, meaning that the sum of any two consecutive numbers is equal to the next number in the sequence. It is also a geometric sequence, meaning that each number in the sequence is the product of a fixed number and the previous number.</w:t>
      </w:r>
    </w:p>
    <w:p/>
    <w:p>
      <w:r>
        <w:t>Applications of the Fibonacci Sequence</w:t>
      </w:r>
    </w:p>
    <w:p/>
    <w:p>
      <w:r>
        <w:t>The Fibonacci sequence has been used to solve many real-life problems. It has been used to analyze stock market trends, design computer algorithms, and calculate the most efficient paths for robots. It has even been used to predict the path of hurricanes and study the shape of flowers.</w:t>
      </w:r>
    </w:p>
    <w:p/>
    <w:p>
      <w:r>
        <w:t>Conclusion</w:t>
      </w:r>
    </w:p>
    <w:p/>
    <w:p>
      <w:r>
        <w:t>The Fibonacci sequence is an amazing tool for understanding the world around us. Its properties make it a powerful tool for solving problems and its applications can be found in many areas of science, engineering, and mathematics. This eBook has explored the hidden wonders of the Fibonacci sequence and its applicability in real life. We hope you have enjoyed this exploration of the Fibonacci sequence.</w:t>
      </w:r>
    </w:p>
    <w:p>
      <w:pPr>
        <w:pStyle w:val="Heading2"/>
      </w:pPr>
      <w:r>
        <w:t xml:space="preserve">V. Fibonacci in Business and Investing .................. 28 </w:t>
      </w:r>
    </w:p>
    <w:p>
      <w:r>
        <w:t>The Fibonacci Sequence has long been touted as one of the most powerful tools in business and investing. It is a mathematical sequence that follows a particular pattern of numbers, enabling investors to make predictions about market trends and the future direction of stocks and other financial instruments. The application of the Fibonacci Sequence in business and investing can help investors to make more informed decisions, while also providing them with a better understanding of the financial landscape.</w:t>
      </w:r>
    </w:p>
    <w:p/>
    <w:p>
      <w:r>
        <w:t>In this chapter, we will explore how the Fibonacci Sequence can be applied to business and investing. We will start by looking at how the Fibonacci Sequence can be used to identify and capitalize on trends in the stock market. We will then move on to discuss how the Fibonacci Sequence can be used to identify potential points of entry and exit from the market. Finally, we will explore how the Fibonacci Sequence can be used to increase the accuracy of predictions made about the stock market.</w:t>
      </w:r>
    </w:p>
    <w:p/>
    <w:p>
      <w:r>
        <w:t>By the end of this chapter, you will have a greater understanding of the power of the Fibonacci Sequence as it applies to business and investing. You will also have a better understanding of how to apply the Fibonacci Sequence to your own investing decisions. By unlocking the hidden wonders of the Fibonacci Sequence, you will be able to make more informed decisions and increase your chances of making a successful investment.</w:t>
      </w:r>
    </w:p>
    <w:p>
      <w:pPr>
        <w:pStyle w:val="Heading2"/>
      </w:pPr>
    </w:p>
    <w:p>
      <w:r>
        <w:t>Introduction</w:t>
      </w:r>
    </w:p>
    <w:p/>
    <w:p>
      <w:r>
        <w:t>The Fibonacci Sequence is a mathematical sequence that has become increasingly popular in recent years. It has been used to explain a wide range of phenomena from nature to business, and its implications are far-reaching. This ebook will explore the hidden wonders of the Fibonacci Sequence and its real-life applications. By unlocking the secrets of this amazing sequence, you will be able to open up new doors of exploration and understanding.</w:t>
      </w:r>
    </w:p>
    <w:p/>
    <w:p>
      <w:r>
        <w:t>Chapter 1: The Basics of the Fibonacci Sequence</w:t>
      </w:r>
    </w:p>
    <w:p/>
    <w:p>
      <w:r>
        <w:t>This chapter will provide an overview of the Fibonacci Sequence, as well as its mathematical foundations. We will discuss the definition of the sequence and how it is derived, and how it relates to other mathematical sequences. We will also explore the interesting patterns that can be found within the sequence.</w:t>
      </w:r>
    </w:p>
    <w:p/>
    <w:p>
      <w:r>
        <w:t>Chapter 2: Applications of the Fibonacci Sequence in Nature</w:t>
      </w:r>
    </w:p>
    <w:p/>
    <w:p>
      <w:r>
        <w:t>This chapter will explore the many ways the Fibonacci Sequence shows up in nature. We will discuss the Golden Ratio, and how it relates to the Fibonacci Sequence. We will also look at the Fibonacci Spiral and how it is used to explain various natural phenomena.</w:t>
      </w:r>
    </w:p>
    <w:p/>
    <w:p>
      <w:r>
        <w:t>Chapter 3: Applications of the Fibonacci Sequence in Business</w:t>
      </w:r>
    </w:p>
    <w:p/>
    <w:p>
      <w:r>
        <w:t>This chapter will explore the uses of the Fibonacci Sequence in the business world. We will discuss how it is used to predict stock market trends, as well as how it can be used to analyze customer data. We will also look at how the sequence can be used to measure risk.</w:t>
      </w:r>
    </w:p>
    <w:p/>
    <w:p>
      <w:r>
        <w:t>Conclusion</w:t>
      </w:r>
    </w:p>
    <w:p/>
    <w:p>
      <w:r>
        <w:t>This ebook has explored the hidden wonders of the Fibonacci Sequence and its real-life applications. By unlocking the secrets of this amazing sequence, you have opened up new doors of exploration and understanding. The Fibonacci Sequence can be used in both nature and business, and its implications are far-reaching. With a little bit of knowledge and exploration, you can use the sequence to your advantage and gain valuable insights.</w:t>
      </w:r>
    </w:p>
    <w:p>
      <w:pPr>
        <w:pStyle w:val="Heading2"/>
      </w:pPr>
      <w:r>
        <w:t>VI. Conclusion .............................................. 33</w:t>
      </w:r>
    </w:p>
    <w:p>
      <w:r>
        <w:t>VI. Conclusion .............................................. 33</w:t>
      </w:r>
    </w:p>
    <w:p/>
    <w:p>
      <w:r>
        <w:t>The Fibonacci Sequence is a fascinating mathematical concept that has a variety of applications in our everyday lives. Its recursive nature allows for its use in a variety of scenarios and contexts, ranging from the stock market to organic growth and design. The beauty of the sequence lies in its simplicity, yet its power to unlock hidden wonders and complexity is profound.</w:t>
      </w:r>
    </w:p>
    <w:p/>
    <w:p>
      <w:r>
        <w:t>The Fibonacci Sequence is an invaluable tool for those who seek to understand the complexities of the world around us, and how it can be applied to solve real-world problems. Its potential is vast and continues to be explored by mathematicians and scientists alike. This ebook has explored the various uses of the Fibonacci Sequence, from its use in nature to its application in the financial world.</w:t>
      </w:r>
    </w:p>
    <w:p/>
    <w:p>
      <w:r>
        <w:t>We hope that this ebook has provided readers with an appreciation of the Fibonacci Sequence and its various applications. We also hope that it has inspired readers to explore the wonders of the Fibonacci Sequence and to discover its hidden secrets.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