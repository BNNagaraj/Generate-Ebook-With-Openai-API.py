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'Calm and Confident: A Step-by-Step Guide to Stress Management'.</w:t>
      </w:r>
    </w:p>
    <w:p>
      <w:pPr>
        <w:pStyle w:val="Heading2"/>
      </w:pPr>
      <w:r>
        <w:t>Table of Contents</w:t>
      </w:r>
    </w:p>
    <w:p>
      <w:r>
        <w:t>Table of Contents</w:t>
      </w:r>
    </w:p>
    <w:p/>
    <w:p>
      <w:r>
        <w:t>Introduction .................................................................................................................................. 3</w:t>
      </w:r>
    </w:p>
    <w:p/>
    <w:p>
      <w:r>
        <w:t>Chapter 1: Understanding Stress ............................................................................................ 4</w:t>
      </w:r>
    </w:p>
    <w:p/>
    <w:p>
      <w:r>
        <w:t>Chapter 2: Identifying Your Stressors .................................................................................... 6</w:t>
      </w:r>
    </w:p>
    <w:p/>
    <w:p>
      <w:r>
        <w:t>Chapter 3: Developing Healthy Coping Strategies .............................................................. 8</w:t>
      </w:r>
    </w:p>
    <w:p/>
    <w:p>
      <w:r>
        <w:t>Chapter 4: Establishing a Stress-Free Lifestyle ................................................................ 11</w:t>
      </w:r>
    </w:p>
    <w:p/>
    <w:p>
      <w:r>
        <w:t>Chapter 5: Improving Your Mental Wellbeing ................................................................... 14</w:t>
      </w:r>
    </w:p>
    <w:p/>
    <w:p>
      <w:r>
        <w:t>Chapter 6: Practicing Mindfulness and Meditation .......................................................... 17</w:t>
      </w:r>
    </w:p>
    <w:p/>
    <w:p>
      <w:r>
        <w:t>Chapter 7: Utilizing Natural Stress Relievers ................................................................... 19</w:t>
      </w:r>
    </w:p>
    <w:p/>
    <w:p>
      <w:r>
        <w:t>Conclusion ................................................................................................................................ 22</w:t>
      </w:r>
    </w:p>
    <w:p/>
    <w:p>
      <w:r>
        <w:t>References ............................................................................................................................... 23</w:t>
      </w:r>
    </w:p>
    <w:p>
      <w:pPr>
        <w:pStyle w:val="Heading2"/>
      </w:pPr>
    </w:p>
    <w:p>
      <w:r>
        <w:t>Introduction</w:t>
      </w:r>
    </w:p>
    <w:p/>
    <w:p>
      <w:r>
        <w:t>This ebook, Calm and Confident: A Step-by-Step Guide to Stress Management, will provide you with the tools and techniques you need to effectively manage stress in your life. Stress is something that affects all of us, but it doesn’t have to be debilitating. By following the steps outlined in this book, you can learn how to manage your stress and develop the skills to remain calm and confident in the face of difficult situations.</w:t>
      </w:r>
    </w:p>
    <w:p/>
    <w:p>
      <w:r>
        <w:t>Chapter 1: Understanding Stress</w:t>
      </w:r>
    </w:p>
    <w:p/>
    <w:p>
      <w:r>
        <w:t>This chapter will explain what stress is and how it affects your body and mind. We will discuss the different types of stress, the signs and symptoms of stress, and the causes of stress. We will also look at the long-term effects of stress on your health, and the importance of taking steps to manage and reduce stress.</w:t>
      </w:r>
    </w:p>
    <w:p/>
    <w:p>
      <w:r>
        <w:t>Chapter 2: Identifying Your Stress Triggers</w:t>
      </w:r>
    </w:p>
    <w:p/>
    <w:p>
      <w:r>
        <w:t>In this chapter, we will discuss the importance of identifying the things in your life that are causing you stress. We will look at how to identify your stress triggers and how to develop strategies to manage them.</w:t>
      </w:r>
    </w:p>
    <w:p/>
    <w:p>
      <w:r>
        <w:t>Chapter 3: Developing a Stress Management Plan</w:t>
      </w:r>
    </w:p>
    <w:p/>
    <w:p>
      <w:r>
        <w:t>This chapter will provide you with a step-by-step guide to creating an effective stress management plan. We will discuss the different components of a stress management plan, such as goal setting, relaxation techniques, and healthy lifestyle habits. We will also look at how to incorporate these strategies into your daily life.</w:t>
      </w:r>
    </w:p>
    <w:p/>
    <w:p>
      <w:r>
        <w:t>Chapter 4: Practicing Mindfulness</w:t>
      </w:r>
    </w:p>
    <w:p/>
    <w:p>
      <w:r>
        <w:t>This chapter will discuss the importance of mindfulness in stress management. We will look at the different ways you can practice mindfulness, such as meditation, journaling, and positive affirmations. We will also discuss the benefits of mindfulness, such as improved focus and concentration, and how to incorporate mindfulness into your daily routine.</w:t>
      </w:r>
    </w:p>
    <w:p/>
    <w:p>
      <w:r>
        <w:t>Chapter 5: Seeking Help</w:t>
      </w:r>
    </w:p>
    <w:p/>
    <w:p>
      <w:r>
        <w:t>This chapter will discuss the importance of seeking help when needed. We will look at the different types of help available, such as counseling, support groups, and lifestyle coaches. We will also discuss how to find a qualified professional to help you manage your stress.</w:t>
      </w:r>
    </w:p>
    <w:p/>
    <w:p>
      <w:r>
        <w:t>Conclusion</w:t>
      </w:r>
    </w:p>
    <w:p/>
    <w:p>
      <w:r>
        <w:t>This ebook has provided you with the tools and techniques you need to effectively manage stress in your life. By following the steps outlined in this book, you can learn how to manage your stress and develop the skills to remain calm and confident in the face of difficult situations. With the information and strategies provided in this book, you can take control of your stress and live a healthier, more balanced life.</w:t>
      </w:r>
    </w:p>
    <w:p>
      <w:pPr>
        <w:pStyle w:val="Heading2"/>
      </w:pPr>
      <w:r>
        <w:t>Introduction .............................................................................................................................1</w:t>
      </w:r>
    </w:p>
    <w:p>
      <w:r>
        <w:t>Introduction</w:t>
      </w:r>
    </w:p>
    <w:p/>
    <w:p>
      <w:r>
        <w:t>Welcome to Calm and Confident: A Step-by-Step Guide to Stress Management!</w:t>
      </w:r>
    </w:p>
    <w:p/>
    <w:p>
      <w:r>
        <w:t>This ebook is designed to help you learn how to effectively manage stress in your life. In this guide, you will learn skills and techniques that will allow you to remain calm and confident in all situations. We will discuss the causes, symptoms, and effects of stress, as well as provide tips and strategies to help you reduce, manage, and even prevent stress from taking over your life.</w:t>
      </w:r>
    </w:p>
    <w:p/>
    <w:p>
      <w:r>
        <w:t>We will start by discussing the basics of stress and why it is important to manage it. We will then move on to discuss the various types of stress, their causes and effects, and how to recognize the signs of too much stress. We will also discuss how to create a plan of action to reduce stress, as well as how to create healthy coping mechanisms to help you stay calm and confident.</w:t>
      </w:r>
    </w:p>
    <w:p/>
    <w:p>
      <w:r>
        <w:t>By the end of this guide, you will have the tools and knowledge to successfully manage stress in your life and remain calm and confident in any situation. Let’s get started!</w:t>
      </w:r>
    </w:p>
    <w:p>
      <w:pPr>
        <w:pStyle w:val="Heading2"/>
      </w:pPr>
    </w:p>
    <w:p>
      <w:r>
        <w:t>Introduction</w:t>
      </w:r>
    </w:p>
    <w:p/>
    <w:p>
      <w:r>
        <w:t>Stress is a natural part of life, but too much of it can have a negative impact on our physical and mental health. In this ebook, we will explore the causes of stress, how to recognize the signs of stress, and how to manage it in a healthy and productive way. We will provide a step-by-step guide to help you become more calm and confident in your everyday life.</w:t>
      </w:r>
    </w:p>
    <w:p/>
    <w:p>
      <w:r>
        <w:t>Chapter 1: Identifying the Causes of Stress</w:t>
      </w:r>
    </w:p>
    <w:p/>
    <w:p>
      <w:r>
        <w:t>In this chapter, we will discuss the most common causes of stress and how to recognize them. We will explore the psychological, physiological, and environmental factors that can cause stress, as well as the different types of stress, such as acute and chronic stress.</w:t>
      </w:r>
    </w:p>
    <w:p/>
    <w:p>
      <w:r>
        <w:t>Chapter 2: Recognizing the Signs of Stress</w:t>
      </w:r>
    </w:p>
    <w:p/>
    <w:p>
      <w:r>
        <w:t>In this chapter, we will discuss the physical and emotional signs of stress. We will discuss how to recognize the signs of stress in yourself and in others and how to respond to them.</w:t>
      </w:r>
    </w:p>
    <w:p/>
    <w:p>
      <w:r>
        <w:t>Chapter 3: Managing Stress</w:t>
      </w:r>
    </w:p>
    <w:p/>
    <w:p>
      <w:r>
        <w:t>In this chapter, we will discuss the various methods of stress management. We will cover topics such as relaxation techniques, lifestyle changes, and other strategies to help you manage stress. We will also provide practical advice and resources to help you create a personalized stress management plan.</w:t>
      </w:r>
    </w:p>
    <w:p/>
    <w:p>
      <w:r>
        <w:t>Conclusion</w:t>
      </w:r>
    </w:p>
    <w:p/>
    <w:p>
      <w:r>
        <w:t>In this ebook, we have explored the causes and signs of stress, as well as how to manage it in a healthy and productive way. We hope that you have found the information helpful and that it has given you the tools to become more calm and confident in your everyday life.</w:t>
      </w:r>
    </w:p>
    <w:p>
      <w:pPr>
        <w:pStyle w:val="Heading2"/>
      </w:pPr>
      <w:r>
        <w:t>1. Understanding Stress and Its Impact on Your Life ...........................................................2</w:t>
      </w:r>
    </w:p>
    <w:p>
      <w:r>
        <w:t>1. Understanding Stress and Its Impact on Your Life</w:t>
      </w:r>
    </w:p>
    <w:p/>
    <w:p>
      <w:r>
        <w:t>Stress is a normal part of life, but it can become a problem if it’s not managed properly. This chapter will help you to understand the concept of stress, how it affects our bodies and minds, and how it can lead to physical and psychological illnesses.</w:t>
      </w:r>
    </w:p>
    <w:p/>
    <w:p>
      <w:r>
        <w:t>What Is Stress?</w:t>
      </w:r>
    </w:p>
    <w:p/>
    <w:p>
      <w:r>
        <w:t>Stress is the body’s reaction to any change in the environment. It is a natural response to situations that we perceive as threats. It can be caused by both positive and negative events, such as starting a new job, getting married, or facing an unexpected financial setback.</w:t>
      </w:r>
    </w:p>
    <w:p/>
    <w:p>
      <w:r>
        <w:t>The body’s response to stress is known as the “fight or flight” response. This is an ancient, instinctive reaction to threats. It causes the release of hormones, such as adrenaline and cortisol, that prepare the body to fight or flee. This response can be helpful in certain situations, such as when you’re faced with a dangerous situation and need to react quickly.</w:t>
      </w:r>
    </w:p>
    <w:p/>
    <w:p>
      <w:r>
        <w:t>However, when faced with long-term or chronic stress, the body’s reaction can be damaging. This is because the hormones released during the fight or flight response can put a strain on the body’s systems, leading to physical and mental health problems.</w:t>
      </w:r>
    </w:p>
    <w:p/>
    <w:p>
      <w:r>
        <w:t>The Impact of Stress on Your Body and Mind</w:t>
      </w:r>
    </w:p>
    <w:p/>
    <w:p>
      <w:r>
        <w:t>The physical effects of stress include an increase in heart rate, breathing rate, and blood pressure; a decrease in immune system functioning; and increased risk of developing chronic illnesses, such as heart disease, diabetes, and digestive problems.</w:t>
      </w:r>
    </w:p>
    <w:p/>
    <w:p>
      <w:r>
        <w:t>Stress can also cause psychological issues, such as depression, anxiety, and irritability. It can also affect your behavior, leading to increased risk-taking, addiction, and aggression.</w:t>
      </w:r>
    </w:p>
    <w:p/>
    <w:p>
      <w:r>
        <w:t>Managing Stress</w:t>
      </w:r>
    </w:p>
    <w:p/>
    <w:p>
      <w:r>
        <w:t>The key to managing stress is to recognize it and take steps to reduce it. This chapter will provide you with a step-by-step guide to understanding and managing your stress levels. You will learn how to recognize the signs of stress, identify the sources of stress in your life, and develop strategies to reduce or eliminate the effects of stress.</w:t>
      </w:r>
    </w:p>
    <w:p>
      <w:pPr>
        <w:pStyle w:val="Heading2"/>
      </w:pPr>
    </w:p>
    <w:p>
      <w:r>
        <w:t>Table of Contents</w:t>
      </w:r>
    </w:p>
    <w:p/>
    <w:p>
      <w:r>
        <w:t>Introduction .......................................................................................................................................................3</w:t>
      </w:r>
    </w:p>
    <w:p/>
    <w:p>
      <w:r>
        <w:t>Chapter 1: Understanding Stress ......................................................................................................................4</w:t>
      </w:r>
    </w:p>
    <w:p/>
    <w:p>
      <w:r>
        <w:t>What is Stress? ...........................................................................................................................................4</w:t>
      </w:r>
    </w:p>
    <w:p>
      <w:r>
        <w:t>The Causes of Stress .................................................................................................................................5</w:t>
      </w:r>
    </w:p>
    <w:p>
      <w:r>
        <w:t>The Effects of Stress ..................................................................................................................................7</w:t>
      </w:r>
    </w:p>
    <w:p/>
    <w:p>
      <w:r>
        <w:t>Chapter 2: Developing Stress Management Strategies ..................................................................................9</w:t>
      </w:r>
    </w:p>
    <w:p/>
    <w:p>
      <w:r>
        <w:t>Identifying Triggers .................................................................................................................................9</w:t>
      </w:r>
    </w:p>
    <w:p>
      <w:r>
        <w:t>Creating Coping Strategies ......................................................................................................................10</w:t>
      </w:r>
    </w:p>
    <w:p>
      <w:r>
        <w:t>Implementing Coping Strategies .............................................................................................................12</w:t>
      </w:r>
    </w:p>
    <w:p/>
    <w:p>
      <w:r>
        <w:t>Chapter 3: Healthy Habits To Help Manage Stress ......................................................................................14</w:t>
      </w:r>
    </w:p>
    <w:p/>
    <w:p>
      <w:r>
        <w:t>Healthy Eating Habits .............................................................................................................................14</w:t>
      </w:r>
    </w:p>
    <w:p>
      <w:r>
        <w:t>Getting Adequate Sleep ..........................................................................................................................15</w:t>
      </w:r>
    </w:p>
    <w:p>
      <w:r>
        <w:t>Exercise and Relaxation ..........................................................................................................................16</w:t>
      </w:r>
    </w:p>
    <w:p/>
    <w:p>
      <w:r>
        <w:t>Chapter 4: Stress Management Techniques ...............................................................................................18</w:t>
      </w:r>
    </w:p>
    <w:p/>
    <w:p>
      <w:r>
        <w:t>Deep Breathing Exercises ......................................................................................................................18</w:t>
      </w:r>
    </w:p>
    <w:p>
      <w:r>
        <w:t>Meditation ...............................................................................................................................................19</w:t>
      </w:r>
    </w:p>
    <w:p>
      <w:r>
        <w:t>Visualization ............................................................................................................................................20</w:t>
      </w:r>
    </w:p>
    <w:p>
      <w:r>
        <w:t>Progressive Muscle Relaxation ................................................................................................................21</w:t>
      </w:r>
    </w:p>
    <w:p/>
    <w:p>
      <w:r>
        <w:t>Chapter 5: Managing Stress in the Workplace ...........................................................................................22</w:t>
      </w:r>
    </w:p>
    <w:p/>
    <w:p>
      <w:r>
        <w:t>Creating a Positive Working Environment ..............................................................................................22</w:t>
      </w:r>
    </w:p>
    <w:p>
      <w:r>
        <w:t>Setting Boundaries ..................................................................................................................................23</w:t>
      </w:r>
    </w:p>
    <w:p>
      <w:r>
        <w:t>Delegating Tasks ....................................................................................................................................24</w:t>
      </w:r>
    </w:p>
    <w:p>
      <w:r>
        <w:t>Prioritizing Work ....................................................................................................................................25</w:t>
      </w:r>
    </w:p>
    <w:p/>
    <w:p>
      <w:r>
        <w:t>Conclusion .....................................................................................................................................................26</w:t>
      </w:r>
    </w:p>
    <w:p/>
    <w:p>
      <w:r>
        <w:t>References ....................................................................................................................................................27</w:t>
      </w:r>
    </w:p>
    <w:p>
      <w:pPr>
        <w:pStyle w:val="Heading2"/>
      </w:pPr>
      <w:r>
        <w:t>2. Identifying Your Stress Triggers .......................................................................................5</w:t>
      </w:r>
    </w:p>
    <w:p>
      <w:r>
        <w:t>Introduction</w:t>
      </w:r>
    </w:p>
    <w:p/>
    <w:p>
      <w:r>
        <w:t>Stress is one of the most common issues faced by people in today’s society. Stress can have both physical and mental effects on a person, leading to a wide range of health problems. In order to effectively manage stress and lead a calmer, more confident life, it is important to identify the triggers that lead to stress. This eBook will focus on identifying stress triggers and provide a step-by-step guide on how to manage those triggers.</w:t>
      </w:r>
    </w:p>
    <w:p/>
    <w:p>
      <w:r>
        <w:t>Chapter 1: What are Stress Triggers?</w:t>
      </w:r>
    </w:p>
    <w:p/>
    <w:p>
      <w:r>
        <w:t>In this chapter, we will discuss what stress triggers are and why they are important to identify. We will explore the different types of stress triggers, as well as how they can affect our physical and mental health.</w:t>
      </w:r>
    </w:p>
    <w:p/>
    <w:p>
      <w:r>
        <w:t>Chapter 2: Identifying Your Stress Triggers</w:t>
      </w:r>
    </w:p>
    <w:p/>
    <w:p>
      <w:r>
        <w:t>In this chapter, we will discuss the different techniques for identifying stress triggers. We will cover how to recognize the signs of stress, how to identify potential triggers, and how to create an effective plan for managing stress.</w:t>
      </w:r>
    </w:p>
    <w:p/>
    <w:p>
      <w:r>
        <w:t>Chapter 3: Common Stress Triggers</w:t>
      </w:r>
    </w:p>
    <w:p/>
    <w:p>
      <w:r>
        <w:t>In this chapter, we will explore some of the most common stress triggers. We will discuss how to recognize the signs of stress associated with these triggers, as well as how to effectively manage them.</w:t>
      </w:r>
    </w:p>
    <w:p/>
    <w:p>
      <w:r>
        <w:t>Chapter 4: Dealing with Stress Triggers</w:t>
      </w:r>
    </w:p>
    <w:p/>
    <w:p>
      <w:r>
        <w:t>In this chapter, we will discuss different strategies for dealing with stress triggers. We will explore techniques for managing stress, such as relaxation techniques, mindfulness, and positive thinking.</w:t>
      </w:r>
    </w:p>
    <w:p/>
    <w:p>
      <w:r>
        <w:t>Conclusion</w:t>
      </w:r>
    </w:p>
    <w:p/>
    <w:p>
      <w:r>
        <w:t>In conclusion, this eBook has provided a detailed guide to identifying and managing stress triggers. By recognizing and responding to stress triggers, you can lead a calmer, more confident life.</w:t>
      </w:r>
    </w:p>
    <w:p>
      <w:pPr>
        <w:pStyle w:val="Heading2"/>
      </w:pPr>
    </w:p>
    <w:p>
      <w:r>
        <w:t>Introduction</w:t>
      </w:r>
    </w:p>
    <w:p/>
    <w:p>
      <w:r>
        <w:t>Stress is an inevitable part of life, but it doesn’t have to be a negative experience. In this ebook, we will explore how to manage stress in a healthy and productive way. We’ll discuss how to identify stressors, recognize warning signs, and create effective strategies to reduce and cope with stress. By the end of this book, you will have the tools you need to become calm and confident in the face of stress.</w:t>
      </w:r>
    </w:p>
    <w:p/>
    <w:p>
      <w:r>
        <w:t>Chapter 1: Identifying Stressors</w:t>
      </w:r>
    </w:p>
    <w:p/>
    <w:p>
      <w:r>
        <w:t>In this chapter, we will discuss the various types of stress and help you identify the sources of stress in your life. We will explore the physiological and psychological effects of stress and how to recognize the warning signs of stress. We will also examine how to respond to stress in a constructive way.</w:t>
      </w:r>
    </w:p>
    <w:p/>
    <w:p>
      <w:r>
        <w:t>Chapter 2: Creating a Stress Management Plan</w:t>
      </w:r>
    </w:p>
    <w:p/>
    <w:p>
      <w:r>
        <w:t>In this chapter, we will provide practical advice on how to create an effective stress management plan. We will talk about how to prioritize tasks and create a manageable schedule, as well as how to develop healthy coping strategies. We will also discuss how to set realistic goals and the importance of self-care.</w:t>
      </w:r>
    </w:p>
    <w:p/>
    <w:p>
      <w:r>
        <w:t>Chapter 3: Implementing Stress Management Techniques</w:t>
      </w:r>
    </w:p>
    <w:p/>
    <w:p>
      <w:r>
        <w:t>In this chapter, we will discuss various stress management techniques, such as relaxation exercises, deep breathing, meditation, journaling, and physical activity. We will explore how to use these techniques to effectively reduce stress and maintain calmness and confidence.</w:t>
      </w:r>
    </w:p>
    <w:p/>
    <w:p>
      <w:r>
        <w:t>Chapter 4: Finding Support</w:t>
      </w:r>
    </w:p>
    <w:p/>
    <w:p>
      <w:r>
        <w:t>In this chapter, we will talk about the importance of finding support from family, friends, and professionals. We will discuss how to seek out help when needed and how to develop a support system that can help you manage stress.</w:t>
      </w:r>
    </w:p>
    <w:p/>
    <w:p>
      <w:r>
        <w:t>Conclusion</w:t>
      </w:r>
    </w:p>
    <w:p/>
    <w:p>
      <w:r>
        <w:t>In this ebook, we have discussed how to manage stress in a healthy and productive way. We have explored how to identify stressors, create a stress management plan, and implement effective stress management techniques. We have also discussed the importance of finding support when needed. By following the advice in this ebook, you will have the tools you need to become calm and confident in the face of stress.</w:t>
      </w:r>
    </w:p>
    <w:p>
      <w:pPr>
        <w:pStyle w:val="Heading2"/>
      </w:pPr>
      <w:r>
        <w:t xml:space="preserve">3. Developing Stress Coping Strategies ..............................................................................9 </w:t>
      </w:r>
    </w:p>
    <w:p>
      <w:r>
        <w:t>3. Developing Stress Coping Strategies ..............................................................................9</w:t>
      </w:r>
    </w:p>
    <w:p/>
    <w:p>
      <w:r>
        <w:t>Introduction .......................................................................................................................... 9</w:t>
      </w:r>
    </w:p>
    <w:p/>
    <w:p>
      <w:r>
        <w:t>1. Assess Your Stressful Situations ..................................................................................... 9</w:t>
      </w:r>
    </w:p>
    <w:p/>
    <w:p>
      <w:r>
        <w:t>2. Identify Your Stress Triggers ....................................................................................... 10</w:t>
      </w:r>
    </w:p>
    <w:p/>
    <w:p>
      <w:r>
        <w:t>3. Develop an Effective Stress Management Plan ............................................................. 11</w:t>
      </w:r>
    </w:p>
    <w:p/>
    <w:p>
      <w:r>
        <w:t>4. Practice Relaxation Techniques .................................................................................... 12</w:t>
      </w:r>
    </w:p>
    <w:p/>
    <w:p>
      <w:r>
        <w:t>5. Develop Healthy Habits ................................................................................................ 13</w:t>
      </w:r>
    </w:p>
    <w:p/>
    <w:p>
      <w:r>
        <w:t>6. Seek Professional Help ................................................................................................ 14</w:t>
      </w:r>
    </w:p>
    <w:p/>
    <w:p>
      <w:r>
        <w:t>Conclusion ........................................................................................................................ 15</w:t>
      </w:r>
    </w:p>
    <w:p/>
    <w:p>
      <w:r>
        <w:t>Introduction</w:t>
      </w:r>
    </w:p>
    <w:p/>
    <w:p>
      <w:r>
        <w:t>Stress can be a major obstacle in daily life, but it doesn’t have to be. With the proper coping strategies, it’s possible to manage stress and live a more balanced life. This guide will provide step-by-step instructions for developing stress coping strategies that can help you lead a calmer, more self-confident life.</w:t>
      </w:r>
    </w:p>
    <w:p/>
    <w:p>
      <w:r>
        <w:t>1. Assess Your Stressful Situations</w:t>
      </w:r>
    </w:p>
    <w:p/>
    <w:p>
      <w:r>
        <w:t>The first step in developing your stress coping strategies is to assess the situations that are causing you stress. Take some time to think about the things that are causing you stress. Make a list of the things that cause you the most stress, such as work, family, finances, etc. Once you have identified your stressors, you can start to develop strategies to help you cope with them.</w:t>
      </w:r>
    </w:p>
    <w:p/>
    <w:p>
      <w:r>
        <w:t>2. Identify Your Stress Triggers</w:t>
      </w:r>
    </w:p>
    <w:p/>
    <w:p>
      <w:r>
        <w:t>Once you have identified the situations that are causing you stress, you can start to identify the triggers that cause you to feel overwhelmed. These can be anything from certain people or places to particular tasks or activities. Once you have identified your triggers, you can start to develop strategies to help you cope with them.</w:t>
      </w:r>
    </w:p>
    <w:p/>
    <w:p>
      <w:r>
        <w:t>3. Develop an Effective Stress Management Plan</w:t>
      </w:r>
    </w:p>
    <w:p/>
    <w:p>
      <w:r>
        <w:t>Once you have identified your stressors and triggers, you can start to develop a plan to manage them. This plan should include strategies for reducing stress in the short-term and long-term. Some of these strategies may include relaxation techniques, such as mindfulness or meditation, as well as developing healthy habits and seeking professional help when needed.</w:t>
      </w:r>
    </w:p>
    <w:p/>
    <w:p>
      <w:r>
        <w:t>4. Practice Relaxation Techniques</w:t>
      </w:r>
    </w:p>
    <w:p/>
    <w:p>
      <w:r>
        <w:t>Relaxation techniques are a great way to help manage stress in the short-term. Mindfulness and meditation are both excellent techniques that can help you relax and focus on the present moment. Additionally, breathing exercises, progressive muscle relaxation, and guided imagery are all great ways to help you relax and reduce stress.</w:t>
      </w:r>
    </w:p>
    <w:p/>
    <w:p>
      <w:r>
        <w:t>5. Develop Healthy Habits</w:t>
      </w:r>
    </w:p>
    <w:p/>
    <w:p>
      <w:r>
        <w:t>Developing healthy habits can also be beneficial for managing stress. Eating a balanced diet, exercising regularly, getting enough sleep, and maintaining good hygiene are all important for reducing stress. Additionally, it can be helpful to take breaks throughout the day and to engage in activities that bring you joy.</w:t>
      </w:r>
    </w:p>
    <w:p/>
    <w:p>
      <w:r>
        <w:t>6. Seek Professional Help</w:t>
      </w:r>
    </w:p>
    <w:p/>
    <w:p>
      <w:r>
        <w:t>If your stress is severe or is causing you significant distress, it may be helpful to seek professional help. Talking to a licensed mental health professional, such as a psychologist or therapist, can be a great way to get the help you need to manage your stress and lead a more balanced life.</w:t>
      </w:r>
    </w:p>
    <w:p/>
    <w:p>
      <w:r>
        <w:t>Conclusion</w:t>
      </w:r>
    </w:p>
    <w:p/>
    <w:p>
      <w:r>
        <w:t>Stress can be a major obstacle in life, but it doesn’t have to be. With the proper coping strategies, it’s possible to manage stress and lead a calmer, more self-confident life. This guide has provided step-by-step instructions for developing stress coping strategies that can help you lead a more balanced life.</w:t>
      </w:r>
    </w:p>
    <w:p>
      <w:pPr>
        <w:pStyle w:val="Heading2"/>
      </w:pPr>
    </w:p>
    <w:p>
      <w:r>
        <w:t>Introduction</w:t>
      </w:r>
    </w:p>
    <w:p/>
    <w:p>
      <w:r>
        <w:t>1. What is Stress?</w:t>
      </w:r>
    </w:p>
    <w:p>
      <w:r>
        <w:t>2. The Physical, Mental and Emotional Impact of Stress</w:t>
      </w:r>
    </w:p>
    <w:p>
      <w:r>
        <w:t>3. Identifying and Understanding Your Stress Triggers</w:t>
      </w:r>
    </w:p>
    <w:p>
      <w:r>
        <w:t>4. Creating a Stress Management Plan</w:t>
      </w:r>
    </w:p>
    <w:p>
      <w:r>
        <w:t>5. Practicing Relaxation Techniques</w:t>
      </w:r>
    </w:p>
    <w:p>
      <w:r>
        <w:t>6. Utilizing Healthy Coping Strategies</w:t>
      </w:r>
    </w:p>
    <w:p>
      <w:r>
        <w:t>7. Establishing Healthy Habits</w:t>
      </w:r>
    </w:p>
    <w:p>
      <w:r>
        <w:t>8. Seeking Professional Help</w:t>
      </w:r>
    </w:p>
    <w:p>
      <w:r>
        <w:t>Conclusion</w:t>
      </w:r>
    </w:p>
    <w:p/>
    <w:p>
      <w:r>
        <w:t>Introduction</w:t>
      </w:r>
    </w:p>
    <w:p/>
    <w:p>
      <w:r>
        <w:t>We all experience stress in our lives, and it can be overwhelming and difficult to manage. This guide is designed to help you gain a better understanding of stress and provide you with tools to help you build a plan for managing and reducing your stress levels. This step-by-step guide will cover the following topics: what is stress, the physical, mental and emotional impact of stress, identifying and understanding your stress triggers, creating a stress management plan, practicing relaxation techniques, utilizing healthy coping strategies, establishing healthy habits and seeking professional help.</w:t>
      </w:r>
    </w:p>
    <w:p/>
    <w:p>
      <w:r>
        <w:t>1. What is Stress?</w:t>
      </w:r>
    </w:p>
    <w:p/>
    <w:p>
      <w:r>
        <w:t>Stress is a normal reaction to life’s challenges and is a part of our daily lives. Stress is the body’s response to a situation or event that requires a physical or mental reaction. This reaction can be positive or negative, and it can be helpful or harmful. When stress is beneficial, it can lead to increased productivity and better performance; however, when stress is present in large amounts or for a prolonged period of time, it can have a negative impact on our physical and mental health.</w:t>
      </w:r>
    </w:p>
    <w:p/>
    <w:p>
      <w:r>
        <w:t>2. The Physical, Mental and Emotional Impact of Stress</w:t>
      </w:r>
    </w:p>
    <w:p/>
    <w:p>
      <w:r>
        <w:t>The effects of stress can range from mild to severe and can impact our physical, mental and emotional health. Physical symptoms of stress include headaches, muscle tension, fatigue and difficulty sleeping. Mental symptoms of stress can include anxiety, difficulty concentrating, memory problems, irritability and depression. Emotional symptoms of stress can include feeling overwhelmed, angry, helpless or hopeless.</w:t>
      </w:r>
    </w:p>
    <w:p/>
    <w:p>
      <w:r>
        <w:t>3. Identifying and Understanding Your Stress Triggers</w:t>
      </w:r>
    </w:p>
    <w:p/>
    <w:p>
      <w:r>
        <w:t>Identifying and understanding your stress triggers is an important step in managing and reducing your stress levels. Common stress triggers can include work, relationships, financial worries, health concerns and family issues. It is important to take the time to identify and understand your stress triggers so that you can take steps to manage and reduce your stress levels.</w:t>
      </w:r>
    </w:p>
    <w:p/>
    <w:p>
      <w:r>
        <w:t>4. Creating a Stress Management Plan</w:t>
      </w:r>
    </w:p>
    <w:p/>
    <w:p>
      <w:r>
        <w:t>Creating a plan to manage and reduce your stress levels is an important step in managing stress. A stress management plan should include a variety of strategies such as relaxation techniques, healthy coping strategies, establishing healthy habits, and seeking professional help when needed.</w:t>
      </w:r>
    </w:p>
    <w:p/>
    <w:p>
      <w:r>
        <w:t>5. Practicing Relaxation Techniques</w:t>
      </w:r>
    </w:p>
    <w:p/>
    <w:p>
      <w:r>
        <w:t>Relaxation techniques are an important part of a stress management plan. Relaxation techniques can include deep breathing, yoga, mindful meditation, progressive muscle relaxation and visualization. Practicing these techniques on a regular basis can help to reduce stress levels and improve overall wellbeing.</w:t>
      </w:r>
    </w:p>
    <w:p/>
    <w:p>
      <w:r>
        <w:t>6. Utilizing Healthy Coping Strategies</w:t>
      </w:r>
    </w:p>
    <w:p/>
    <w:p>
      <w:r>
        <w:t>Healthy coping strategies are an important part of managing and reducing stress levels. Healthy coping strategies can include positive self-talk, physical activity, journaling, and getting enough sleep. Utilizing these strategies can help to reduce stress levels and improve overall wellbeing.</w:t>
      </w:r>
    </w:p>
    <w:p/>
    <w:p>
      <w:r>
        <w:t>7. Establishing Healthy Habits</w:t>
      </w:r>
    </w:p>
    <w:p/>
    <w:p>
      <w:r>
        <w:t>Establishing healthy habits is an important part of managing and reducing stress levels. Healthy habits can include eating a nutritious diet, exercising regularly, getting enough sleep, and engaging in meaningful activities. Practicing these habits on a regular basis can help to reduce stress levels and improve overall wellbeing.</w:t>
      </w:r>
    </w:p>
    <w:p/>
    <w:p>
      <w:r>
        <w:t>8. Seeking Professional Help</w:t>
      </w:r>
    </w:p>
    <w:p/>
    <w:p>
      <w:r>
        <w:t>Seeking professional help is an important step in managing and reducing stress levels. If you are feeling overwhelmed or if your stress levels are not improving, it is important to seek help from a mental health professional. A mental health professional can provide you with the tools and resources to help you manage and reduce your stress levels.</w:t>
      </w:r>
    </w:p>
    <w:p/>
    <w:p>
      <w:r>
        <w:t>Conclusion</w:t>
      </w:r>
    </w:p>
    <w:p/>
    <w:p>
      <w:r>
        <w:t>Stress is a normal part of life, and it is important to have tools and strategies for managing and reducing stress levels. This guide provides a step-by-step approach to understanding and managing stress, which includes identifying and understanding stress triggers, creating a stress management plan, practicing relaxation techniques, utilizing healthy coping strategies, establishing healthy habits and seeking professional help. By utilizing these tools and strategies, you can gain a better understanding of your stress levels and learn how to better manage and reduce them.</w:t>
      </w:r>
    </w:p>
    <w:p>
      <w:pPr>
        <w:pStyle w:val="Heading2"/>
      </w:pPr>
      <w:r>
        <w:t xml:space="preserve">4. Releasing Stress Through Exercise ...............................................................................14 </w:t>
      </w:r>
    </w:p>
    <w:p>
      <w:r>
        <w:t>4. Releasing Stress Through Exercise</w:t>
      </w:r>
    </w:p>
    <w:p/>
    <w:p>
      <w:r>
        <w:t>Exercise is a great way to reduce stress, improve your mood, and increase your overall wellbeing. It can help you gain perspective on your problems, enabling you to approach them more objectively. Regular exercise can also help you develop better coping skills so you can manage stress more effectively.</w:t>
      </w:r>
    </w:p>
    <w:p/>
    <w:p>
      <w:r>
        <w:t>This chapter will give you an overview of the benefits of exercise for stress management, how to get started and tips on making it a part of your life.</w:t>
      </w:r>
    </w:p>
    <w:p/>
    <w:p>
      <w:r>
        <w:t>Benefits of exercise for stress management</w:t>
      </w:r>
    </w:p>
    <w:p/>
    <w:p>
      <w:r>
        <w:t>Exercising regularly helps to reduce cortisol, the hormone associated with stress, and increase endorphins, which can make you feel good. Exercise also helps to release tension in your body, creating a sense of relaxation and calm. Additionally, it can help you feel more energetic and alert, allowing you to better focus on tasks and accomplish them more efficiently.</w:t>
      </w:r>
    </w:p>
    <w:p/>
    <w:p>
      <w:r>
        <w:t>Getting Started</w:t>
      </w:r>
    </w:p>
    <w:p/>
    <w:p>
      <w:r>
        <w:t>The first step to getting started with exercise is to find an activity or sport that you enjoy and that fits into your lifestyle. It could be anything from walking to running, swimming to yoga, or even a sport like tennis or basketball. When you’re first starting out, it’s important to set realistic goals and start slowly. Aim for 30 minutes of exercise, three to four times a week.</w:t>
      </w:r>
    </w:p>
    <w:p/>
    <w:p>
      <w:r>
        <w:t>Tips for Making Exercise a Part of Your Life</w:t>
      </w:r>
    </w:p>
    <w:p/>
    <w:p>
      <w:r>
        <w:t>1. Schedule regular exercise into your day - Exercise is like any other appointment; put it in your calendar and stick to it.</w:t>
      </w:r>
    </w:p>
    <w:p/>
    <w:p>
      <w:r>
        <w:t>2. Find an exercise buddy - Having someone to hold you accountable and enjoy the activity with can help make exercise more enjoyable.</w:t>
      </w:r>
    </w:p>
    <w:p/>
    <w:p>
      <w:r>
        <w:t>3. Make exercise fun - Find ways to make your workout more enjoyable. Listen to music, do a workout video, or play with your kids!</w:t>
      </w:r>
    </w:p>
    <w:p/>
    <w:p>
      <w:r>
        <w:t>4. Reward yourself - Give yourself a reward after a successful week of exercise. It doesn’t have to be anything big or expensive; even a simple treat like a cup of coffee or a new outfit can be a great reward.</w:t>
      </w:r>
    </w:p>
    <w:p/>
    <w:p>
      <w:r>
        <w:t>5. Take a break - Don’t forget to take a break when you need to. Exercise shouldn’t be a chore; it should be something that you look forward to.</w:t>
      </w:r>
    </w:p>
    <w:p/>
    <w:p>
      <w:r>
        <w:t>By following these tips, you can make exercise a part of your life and reap the benefits of stress reduction and improved mood.</w:t>
      </w:r>
    </w:p>
    <w:p>
      <w:pPr>
        <w:pStyle w:val="Heading2"/>
      </w:pPr>
    </w:p>
    <w:p>
      <w:r>
        <w:t>Table of Contents</w:t>
      </w:r>
    </w:p>
    <w:p/>
    <w:p>
      <w:r>
        <w:t>Introduction</w:t>
      </w:r>
    </w:p>
    <w:p/>
    <w:p>
      <w:r>
        <w:t>1. Identifying Sources of Stress</w:t>
      </w:r>
    </w:p>
    <w:p/>
    <w:p>
      <w:r>
        <w:t>2. Recognizing Your Triggers</w:t>
      </w:r>
    </w:p>
    <w:p/>
    <w:p>
      <w:r>
        <w:t>3. Establishing Healthy Habits</w:t>
      </w:r>
    </w:p>
    <w:p/>
    <w:p>
      <w:r>
        <w:t>4. Handling Difficult Situations</w:t>
      </w:r>
    </w:p>
    <w:p/>
    <w:p>
      <w:r>
        <w:t>5. Practicing Mindfulness</w:t>
      </w:r>
    </w:p>
    <w:p/>
    <w:p>
      <w:r>
        <w:t>6. Learning to Let Go</w:t>
      </w:r>
    </w:p>
    <w:p/>
    <w:p>
      <w:r>
        <w:t>7. Creating a Support System</w:t>
      </w:r>
    </w:p>
    <w:p/>
    <w:p>
      <w:r>
        <w:t>Conclusion</w:t>
      </w:r>
    </w:p>
    <w:p/>
    <w:p>
      <w:r>
        <w:t>Introduction</w:t>
      </w:r>
    </w:p>
    <w:p/>
    <w:p>
      <w:r>
        <w:t>We all have to manage our stress levels in order to lead a healthy and happy life. But it’s not always easy to stay calm and confident when faced with difficult situations. That’s why we’ve created this step-by-step guide to help you manage your stress and become more resilient. In this guide, you’ll find a range of practical tips and strategies to help you identify the sources of your stress, recognize your triggers, establish healthy habits, and learn to let go. By the end of this guide, you’ll have a better understanding of how to better manage your stress and be better prepared to handle difficult situations.</w:t>
      </w:r>
    </w:p>
    <w:p/>
    <w:p>
      <w:r>
        <w:t>1. Identifying Sources of Stress</w:t>
      </w:r>
    </w:p>
    <w:p/>
    <w:p>
      <w:r>
        <w:t>The first step to managing your stress is identifying the sources of it. It’s important to be aware of what is causing you stress so that you can begin to tackle it. Common sources of stress include work, relationships, finances, health, and family. It’s important to take the time to identify which of these areas are causing you the most stress. Once you’ve identified the sources, you can then start to develop strategies to manage them.</w:t>
      </w:r>
    </w:p>
    <w:p/>
    <w:p>
      <w:r>
        <w:t>2. Recognizing Your Triggers</w:t>
      </w:r>
    </w:p>
    <w:p/>
    <w:p>
      <w:r>
        <w:t>Once you’ve identified the sources of your stress, it’s important to recognize your triggers. Triggers are the events or situations that cause your stress levels to rise. It could be something as simple as an argument with a colleague or a traffic jam on your way to work. Taking the time to recognize your triggers will help you to better manage your stress levels when they arise.</w:t>
      </w:r>
    </w:p>
    <w:p/>
    <w:p>
      <w:r>
        <w:t>3. Establishing Healthy Habits</w:t>
      </w:r>
    </w:p>
    <w:p/>
    <w:p>
      <w:r>
        <w:t>Establishing healthy habits is essential for managing your stress. This could include anything from regular exercise, to taking time out for yourself, to getting enough sleep. It’s important to make sure that you’re taking the necessary steps to look after yourself. This will help you to stay calm and confident when faced with stressful situations.</w:t>
      </w:r>
    </w:p>
    <w:p/>
    <w:p>
      <w:r>
        <w:t>4. Handling Difficult Situations</w:t>
      </w:r>
    </w:p>
    <w:p/>
    <w:p>
      <w:r>
        <w:t>No matter how well you manage your stress, there will always be difficult situations that arise. It’s important to have strategies in place to help you handle these situations. This could include taking a step back and re-evaluating the situation, or talking to someone about it. It’s important to remember that it’s ok to take a break and to ask for help when needed.</w:t>
      </w:r>
    </w:p>
    <w:p/>
    <w:p>
      <w:r>
        <w:t>5. Practicing Mindfulness</w:t>
      </w:r>
    </w:p>
    <w:p/>
    <w:p>
      <w:r>
        <w:t>Mindfulness is a great way to manage your stress levels and to stay present in the moment. It’s a practice that involves paying attention to your thoughts and feelings without judgement. It can help to reduce stress levels and to increase your awareness of the present moment.</w:t>
      </w:r>
    </w:p>
    <w:p/>
    <w:p>
      <w:r>
        <w:t>6. Learning to Let Go</w:t>
      </w:r>
    </w:p>
    <w:p/>
    <w:p>
      <w:r>
        <w:t>Sometimes it’s important to learn to let go of things that are causing us stress. This could be a situation, a relationship, or anything else that is causing us distress. By learning to let go, we can free ourselves from the stress and move on with our lives.</w:t>
      </w:r>
    </w:p>
    <w:p/>
    <w:p>
      <w:r>
        <w:t>7. Creating a Support System</w:t>
      </w:r>
    </w:p>
    <w:p/>
    <w:p>
      <w:r>
        <w:t>Having a support system is key to managing your stress levels. It could be friends, family, colleagues, or even a therapist. It’s important to reach out for help when needed and to have people around you who can listen and offer their support.</w:t>
      </w:r>
    </w:p>
    <w:p/>
    <w:p>
      <w:r>
        <w:t>Conclusion</w:t>
      </w:r>
    </w:p>
    <w:p/>
    <w:p>
      <w:r>
        <w:t>Managing your stress is an important part of leading a healthy and happy life. By following the steps outlined in this guide, you’ll have a better understanding of how to identify the sources of your stress, recognize your triggers, establish healthy habits, handle difficult situations, practice mindfulness, learn to let go, and create a support system. With this knowledge, you’ll be better prepared to stay calm and confident in any situation.</w:t>
      </w:r>
    </w:p>
    <w:p>
      <w:pPr>
        <w:pStyle w:val="Heading2"/>
      </w:pPr>
      <w:r>
        <w:t xml:space="preserve">5. Learning to Relax .............................................................................................................17 </w:t>
      </w:r>
    </w:p>
    <w:p>
      <w:r>
        <w:t>5. Learning to Relax</w:t>
      </w:r>
    </w:p>
    <w:p/>
    <w:p>
      <w:r>
        <w:t>Relaxation is the key to managing stress and achieving a sense of calm. Relaxation techniques can help you to destress and feel more relaxed and in control. This chapter will provide a step-by-step guide to learning how to relax and develop a regular relaxation routine.</w:t>
      </w:r>
    </w:p>
    <w:p/>
    <w:p>
      <w:r>
        <w:t>1. Make Time for Relaxation: Make relaxation a priority and set aside time each day for it. Aim for a minimum of 10 minutes a day for relaxation, but try for more if your schedule allows.</w:t>
      </w:r>
    </w:p>
    <w:p/>
    <w:p>
      <w:r>
        <w:t>2. Find the Right Relaxation Technique for You: There are a variety of relaxation techniques to choose from, such as guided relaxation, deep breathing, visualization, yoga, and tai chi. Experiment with different techniques until you find the one that works best for you.</w:t>
      </w:r>
    </w:p>
    <w:p/>
    <w:p>
      <w:r>
        <w:t>3. Create a Relaxation Space: Create a comfortable space in your home where you can relax. This can be a corner of your bedroom, a meditation cushion, or a comfortable chair. Make this space inviting and comfortable so you can use it regularly.</w:t>
      </w:r>
    </w:p>
    <w:p/>
    <w:p>
      <w:r>
        <w:t>4. Practice Mindfulness: Mindfulness is the practice of paying attention to the present moment without judgment. Take a few minutes each day to sit in stillness and observe your thoughts and feelings without trying to control or change them.</w:t>
      </w:r>
    </w:p>
    <w:p/>
    <w:p>
      <w:r>
        <w:t>5. Incorporate Relaxation into Your Daily Routine: Try to incorporate relaxation into your daily routine, such as before bed, when you wake up, or during your lunch break. This will help to create a regular relaxation habit and make it easier to stick with it.</w:t>
      </w:r>
    </w:p>
    <w:p/>
    <w:p>
      <w:r>
        <w:t>6. Make Relaxation Fun: Relaxation doesn’t have to be boring or tedious. Try to make it fun by incorporating activities that you enjoy, such as reading, listening to music, or taking a leisurely walk.</w:t>
      </w:r>
    </w:p>
    <w:p/>
    <w:p>
      <w:r>
        <w:t>7. Make Relaxation a Group Activity: Invite a friend or family member to practice relaxation with you. This can help to make the experience more enjoyable and will also provide motivation and accountability.</w:t>
      </w:r>
    </w:p>
    <w:p/>
    <w:p>
      <w:r>
        <w:t>With these steps, you can learn how to relax and develop a regular relaxation routine. Relaxation is key to managing stress, so make it a priority.</w:t>
      </w:r>
    </w:p>
    <w:p>
      <w:pPr>
        <w:pStyle w:val="Heading2"/>
      </w:pPr>
    </w:p>
    <w:p>
      <w:r>
        <w:t>Introduction</w:t>
      </w:r>
    </w:p>
    <w:p/>
    <w:p>
      <w:r>
        <w:t>Welcome to Calm and Confident: A Step-by-Step Guide to Stress Management! In this guide, you will learn how to manage your stress and anxiety, so that you can live a calm and confident life. We’ll start by discussing the different types of stress and how they affect your body and mind. Then, we’ll go over some general stress management tips and strategies. Finally, we will cover specific strategies that you can use to reduce stress in your life.</w:t>
      </w:r>
    </w:p>
    <w:p/>
    <w:p>
      <w:r>
        <w:t>Chapter 1: Types of Stress</w:t>
      </w:r>
    </w:p>
    <w:p/>
    <w:p>
      <w:r>
        <w:t>In this chapter, we will discuss the different types of stress and how they can affect your body and mind. We will cover physical stress, emotional stress, and psychological stress. We will also talk about how stress can manifest in physical symptoms, such as headaches and stomachaches.</w:t>
      </w:r>
    </w:p>
    <w:p/>
    <w:p>
      <w:r>
        <w:t>Chapter 2: General Stress Management Strategies</w:t>
      </w:r>
    </w:p>
    <w:p/>
    <w:p>
      <w:r>
        <w:t>In this chapter, we will go over some general stress management strategies. We will discuss the importance of healthy lifestyle habits, such as getting enough sleep, eating a balanced diet, and exercising regularly. We will also talk about relaxation techniques, such as deep breathing and progressive muscle relaxation. Finally, we will discuss the importance of setting realistic goals and breaking down tasks into small, manageable chunks.</w:t>
      </w:r>
    </w:p>
    <w:p/>
    <w:p>
      <w:r>
        <w:t>Chapter 3: Specific Stress Management Strategies</w:t>
      </w:r>
    </w:p>
    <w:p/>
    <w:p>
      <w:r>
        <w:t>In this chapter, we will cover specific strategies for managing stress in your life. We will discuss how to create a schedule that works for you and how to set boundaries with friends and family. We will also cover how to identify and address negative thought patterns and how to practice self-care. Finally, we will discuss how to recognize and manage triggers that cause stress.</w:t>
      </w:r>
    </w:p>
    <w:p/>
    <w:p>
      <w:r>
        <w:t>Conclusion</w:t>
      </w:r>
    </w:p>
    <w:p/>
    <w:p>
      <w:r>
        <w:t>Congratulations on completing the Calm and Confident: A Step-by-Step Guide to Stress Management. We hope that you now have a better understanding of how to manage stress in your life. Remember, managing stress is a journey, and it’s important to be patient with yourself. Be kind to yourself and take one step at a time. If you ever need help, don’t hesitate to reach out to a mental health professional.</w:t>
      </w:r>
    </w:p>
    <w:p>
      <w:pPr>
        <w:pStyle w:val="Heading2"/>
      </w:pPr>
      <w:r>
        <w:t xml:space="preserve">6. Developing Healthy Habits .............................................................................................21 </w:t>
      </w:r>
    </w:p>
    <w:p>
      <w:r>
        <w:t>6. Developing Healthy Habits .............................................................................................21</w:t>
      </w:r>
    </w:p>
    <w:p/>
    <w:p>
      <w:r>
        <w:t>The key to managing stress is having a well-balanced lifestyle. This means eating a healthy diet, exercising regularly, and taking time to relax. Developing healthy habits can help you to stay calm and confident even in stressful situations.</w:t>
      </w:r>
    </w:p>
    <w:p/>
    <w:p>
      <w:r>
        <w:t>1. Eat Healthy: Eating a balanced diet is essential for managing stress. Eating more fruits and vegetables and reducing your intake of processed and sugary foods can help to boost your energy levels and improve your overall health.</w:t>
      </w:r>
    </w:p>
    <w:p/>
    <w:p>
      <w:r>
        <w:t>2. Exercise Regularly: Exercise helps to release endorphins, which are hormones that make you feel good. Find an activity that you enjoy and make it part of your regular routine. It can be anything from a walk in the park to a dance class or an intense workout.</w:t>
      </w:r>
    </w:p>
    <w:p/>
    <w:p>
      <w:r>
        <w:t>3. Get Enough Sleep: Sleep is essential for your body and mind to function properly. Aim to get seven to nine hours of sleep every night, and if you’re having trouble falling asleep, try some relaxation techniques like deep breathing and progressive muscle relaxation.</w:t>
      </w:r>
    </w:p>
    <w:p/>
    <w:p>
      <w:r>
        <w:t>4. Take Time to Relax: Taking time to relax and unwind can help to reduce stress levels. Find activities that you enjoy, such as reading, listening to music, or going for a walk.</w:t>
      </w:r>
    </w:p>
    <w:p/>
    <w:p>
      <w:r>
        <w:t>5. Build Good Relationships: Having a strong support network of family and friends can help you to manage stress. Make time for your relationships and don’t be afraid to ask for help when you need it.</w:t>
      </w:r>
    </w:p>
    <w:p/>
    <w:p>
      <w:r>
        <w:t>6. Learn How to Say No: Learning how to say no can help to reduce stress levels. Don’t be afraid to set boundaries and politely decline requests that you don’t have time for or don’t want to do.</w:t>
      </w:r>
    </w:p>
    <w:p/>
    <w:p>
      <w:r>
        <w:t>7. Practice Mindfulness: Practicing mindfulness can help you to stay in the present moment and reduce your stress levels. Take time to observe your thoughts and feelings without judgment.</w:t>
      </w:r>
    </w:p>
    <w:p/>
    <w:p>
      <w:r>
        <w:t>Developing healthy habits can help to reduce stress and make you feel more calm and confident. Follow these tips to get started on your journey to a healthier and happier life.</w:t>
      </w:r>
    </w:p>
    <w:p>
      <w:pPr>
        <w:pStyle w:val="Heading2"/>
      </w:pPr>
    </w:p>
    <w:p>
      <w:r>
        <w:t>Introduction</w:t>
      </w:r>
    </w:p>
    <w:p/>
    <w:p>
      <w:r>
        <w:t>Welcome to Calm and Confident: A Step-by-Step Guide to Stress Management. Stress is something we all experience at some point in our lives, but it’s important to learn how to manage it. This book provides strategies and techniques to help you stay calm and confident even when faced with stressful situations. We’ll explore ways to recognize your stress triggers, manage your emotions, and develop healthy habits to reduce stress over time.</w:t>
      </w:r>
    </w:p>
    <w:p/>
    <w:p>
      <w:r>
        <w:t>Chapter 1: Understanding Stress</w:t>
      </w:r>
    </w:p>
    <w:p/>
    <w:p>
      <w:r>
        <w:t>In this chapter, we’ll explore what stress is, the different types of stress, and how stress affects our bodies and minds. We’ll also discuss the different stages of stress and how to identify them.</w:t>
      </w:r>
    </w:p>
    <w:p/>
    <w:p>
      <w:r>
        <w:t>Chapter 2: Identifying Your Stress Triggers</w:t>
      </w:r>
    </w:p>
    <w:p/>
    <w:p>
      <w:r>
        <w:t>In this chapter, we’ll discuss how to identify your stress triggers. We’ll look at ways to recognize your own personal stress signals, how to identify the events or situations that cause stress, and how to develop strategies to avoid or manage these triggers.</w:t>
      </w:r>
    </w:p>
    <w:p/>
    <w:p>
      <w:r>
        <w:t>Chapter 3: Managing Your Emotions</w:t>
      </w:r>
    </w:p>
    <w:p/>
    <w:p>
      <w:r>
        <w:t>In this chapter, we’ll look at ways to manage your emotions in order to reduce stress. We’ll discuss deep breathing and other relaxation techniques, positive self-talk, and how to make time for yourself.</w:t>
      </w:r>
    </w:p>
    <w:p/>
    <w:p>
      <w:r>
        <w:t>Chapter 4: Developing Healthy Habits</w:t>
      </w:r>
    </w:p>
    <w:p/>
    <w:p>
      <w:r>
        <w:t>In this chapter, we’ll discuss how to develop healthy habits to help manage stress. We’ll look at proper nutrition, exercise, and sleep, as well as other lifestyle changes that can help reduce stress.</w:t>
      </w:r>
    </w:p>
    <w:p/>
    <w:p>
      <w:r>
        <w:t>Chapter 5: Seeking Professional Help</w:t>
      </w:r>
    </w:p>
    <w:p/>
    <w:p>
      <w:r>
        <w:t>In this chapter, we’ll discuss when it’s appropriate to seek professional help for stress management. We’ll look at different types of counseling, therapy, and medication, and how to choose the right one for you.</w:t>
      </w:r>
    </w:p>
    <w:p/>
    <w:p>
      <w:r>
        <w:t>Conclusion</w:t>
      </w:r>
    </w:p>
    <w:p/>
    <w:p>
      <w:r>
        <w:t>This book has discussed the importance of managing stress in order to stay calm and confident. We’ve explored how to identify your stress triggers, manage your emotions, and develop healthy habits. We’ve also discussed when it’s appropriate to seek professional help. With the strategies and techniques outlined in this book, you’ll be better equipped to manage your stress and stay calm and confident.</w:t>
      </w:r>
    </w:p>
    <w:p>
      <w:pPr>
        <w:pStyle w:val="Heading2"/>
      </w:pPr>
      <w:r>
        <w:t xml:space="preserve">7. Establishing a Support System .......................................................................................25 </w:t>
      </w:r>
    </w:p>
    <w:p>
      <w:r>
        <w:t>7. Establishing a Support System .......................................................................................25</w:t>
      </w:r>
    </w:p>
    <w:p/>
    <w:p>
      <w:r>
        <w:t>Having a strong support system is essential to managing stress, especially in difficult times. It can be difficult to reach out and ask for help, but having a support system in place can be a valuable resource in times of need. This section will provide strategies for building a support system and explain why having one is so important.</w:t>
      </w:r>
    </w:p>
    <w:p/>
    <w:p>
      <w:r>
        <w:t>Why a Support System is Important:</w:t>
      </w:r>
    </w:p>
    <w:p/>
    <w:p>
      <w:r>
        <w:t>Having a strong support system is essential to managing stress and can help you feel less isolated. It can provide a sense of security and comfort. Knowing that you have someone to turn to for help and guidance can make it easier to cope with stressful situations. Studies have also shown that having a support system can help reduce stress levels and improve overall health and wellbeing.</w:t>
      </w:r>
    </w:p>
    <w:p/>
    <w:p>
      <w:r>
        <w:t>Building a Support System:</w:t>
      </w:r>
    </w:p>
    <w:p/>
    <w:p>
      <w:r>
        <w:t>First and foremost, it is important to identify people in your life who you trust and can rely on. This could include family, friends, colleagues, or even a therapist. It is also important to be aware of the type of support that you need. Knowing what kind of support will be most helpful to you can make it easier to find the right people to be in your support system.</w:t>
      </w:r>
    </w:p>
    <w:p/>
    <w:p>
      <w:r>
        <w:t>Once you have identified potential members of your support system, it is important to set boundaries and expectations. Make sure that everyone involved is comfortable with the amount of support they will be providing and that they understand what is expected of them.</w:t>
      </w:r>
    </w:p>
    <w:p/>
    <w:p>
      <w:r>
        <w:t>It is also important to keep in mind that support systems can change over time. If you find that the people in your support system are no longer able to provide the type of support that you need, it may be time to look for new people to be in your support system.</w:t>
      </w:r>
    </w:p>
    <w:p/>
    <w:p>
      <w:r>
        <w:t>Conclusion:</w:t>
      </w:r>
    </w:p>
    <w:p/>
    <w:p>
      <w:r>
        <w:t>Having a strong support system is an essential part of stress management. It can provide a sense of security and comfort and can help reduce stress levels and improve overall health and wellbeing. Building a support system is not always easy, but it is important to take the time to identify the people you can rely on and set boundaries and expectations. Knowing that you have people to turn to for help and guidance can make it easier to cope with stressful situations.</w:t>
      </w:r>
    </w:p>
    <w:p>
      <w:pPr>
        <w:pStyle w:val="Heading2"/>
      </w:pPr>
    </w:p>
    <w:p>
      <w:r>
        <w:t>Table of Contents</w:t>
      </w:r>
    </w:p>
    <w:p/>
    <w:p>
      <w:r>
        <w:t>Introduction ............................................................................................................................................ 3</w:t>
      </w:r>
    </w:p>
    <w:p/>
    <w:p>
      <w:r>
        <w:t>Chapter 1: Understanding Stress.......................................................................................................... 4</w:t>
      </w:r>
    </w:p>
    <w:p/>
    <w:p>
      <w:r>
        <w:t>Chapter 2: Identifying Stress Triggers ............................................................................................... 6</w:t>
      </w:r>
    </w:p>
    <w:p/>
    <w:p>
      <w:r>
        <w:t>Chapter 3: Creating a Stress Management Plan................................................................................ 7</w:t>
      </w:r>
    </w:p>
    <w:p/>
    <w:p>
      <w:r>
        <w:t>Chapter 4: Managing Stress Through Exercise.................................................................................. 8</w:t>
      </w:r>
    </w:p>
    <w:p/>
    <w:p>
      <w:r>
        <w:t>Chapter 5: Managing Stress Through Nutrition.................................................................................10</w:t>
      </w:r>
    </w:p>
    <w:p/>
    <w:p>
      <w:r>
        <w:t>Chapter 6: Managing Stress Through Mindfulness ..........................................................................12</w:t>
      </w:r>
    </w:p>
    <w:p/>
    <w:p>
      <w:r>
        <w:t>Chapter 7: Managing Stress Through Relaxation.............................................................................14</w:t>
      </w:r>
    </w:p>
    <w:p/>
    <w:p>
      <w:r>
        <w:t>Chapter 8: Managing Stress Through Time Management...............................................................15</w:t>
      </w:r>
    </w:p>
    <w:p/>
    <w:p>
      <w:r>
        <w:t>Chapter 9: Building Resilience and Self-Esteem ............................................................................17</w:t>
      </w:r>
    </w:p>
    <w:p/>
    <w:p>
      <w:r>
        <w:t>Conclusion ..........................................................................................................................................19</w:t>
      </w:r>
    </w:p>
    <w:p/>
    <w:p>
      <w:r>
        <w:t>Introduction</w:t>
      </w:r>
    </w:p>
    <w:p/>
    <w:p>
      <w:r>
        <w:t>Welcome to Calm and Confident: A Step-by-Step Guide to Stress Management. This guide is designed to provide you with the tools and techniques to manage stress more effectively and confidently.</w:t>
      </w:r>
    </w:p>
    <w:p/>
    <w:p>
      <w:r>
        <w:t>Stress is something that affects all of us in one way or another, and it is important to know how to manage it in order to ensure that it does not negatively impact our lives. This guide will cover the basics of understanding stress, identifying stress triggers, creating a stress management plan, and managing stress through exercise, nutrition, mindfulness, relaxation, and time management. Finally, this guide will cover how to build resilience and self-esteem in order to better cope with stress.</w:t>
      </w:r>
    </w:p>
    <w:p/>
    <w:p>
      <w:r>
        <w:t>By the end of this guide, you will have the knowledge and skills to identify and manage stress more effectively in your life. So, let’s get started!</w:t>
      </w:r>
    </w:p>
    <w:p/>
    <w:p>
      <w:r>
        <w:t>Chapter 1: Understanding Stress</w:t>
      </w:r>
    </w:p>
    <w:p/>
    <w:p>
      <w:r>
        <w:t>In this chapter, we will discuss the basics of understanding stress. We will define what stress is and examine the physical, psychological, and behavioral effects of stress. We will also discuss the causes of stress and how to recognize the signs and symptoms of stress.</w:t>
      </w:r>
    </w:p>
    <w:p/>
    <w:p>
      <w:r>
        <w:t>Chapter 2: Identifying Stress Triggers</w:t>
      </w:r>
    </w:p>
    <w:p/>
    <w:p>
      <w:r>
        <w:t>In this chapter, we will discuss how to identify stress triggers. We will discuss how to recognize the signs and symptoms of stress, as well as how to identify stress triggers in your life. We will also discuss how to cope with stress triggers and create strategies to manage them.</w:t>
      </w:r>
    </w:p>
    <w:p/>
    <w:p>
      <w:r>
        <w:t>Chapter 3: Creating a Stress Management Plan</w:t>
      </w:r>
    </w:p>
    <w:p/>
    <w:p>
      <w:r>
        <w:t>In this chapter, we will discuss the steps needed to create a stress management plan. We will discuss how to set goals, create an action plan, and identify resources to help manage stress.</w:t>
      </w:r>
    </w:p>
    <w:p/>
    <w:p>
      <w:r>
        <w:t>Chapter 4: Managing Stress Through Exercise</w:t>
      </w:r>
    </w:p>
    <w:p/>
    <w:p>
      <w:r>
        <w:t>In this chapter, we will discuss how to use exercise to manage stress. We will discuss the benefits of exercise, different types of exercise, and how to create an exercise plan.</w:t>
      </w:r>
    </w:p>
    <w:p/>
    <w:p>
      <w:r>
        <w:t>Chapter 5: Managing Stress Through Nutrition</w:t>
      </w:r>
    </w:p>
    <w:p/>
    <w:p>
      <w:r>
        <w:t>In this chapter, we will discuss how to use nutrition to manage stress. We will discuss the importance of a balanced diet, the benefits of certain foods, and how to create a healthy eating plan.</w:t>
      </w:r>
    </w:p>
    <w:p/>
    <w:p>
      <w:r>
        <w:t>Chapter 6: Managing Stress Through Mindfulness</w:t>
      </w:r>
    </w:p>
    <w:p/>
    <w:p>
      <w:r>
        <w:t>In this chapter, we will discuss how to use mindfulness to manage stress. We will discuss the basics of mindfulness, its benefits, and how to practice it.</w:t>
      </w:r>
    </w:p>
    <w:p/>
    <w:p>
      <w:r>
        <w:t>Chapter 7: Managing Stress Through Relaxation</w:t>
      </w:r>
    </w:p>
    <w:p/>
    <w:p>
      <w:r>
        <w:t>In this chapter, we will discuss how to use relaxation to manage stress. We will discuss the benefits of relaxation, different types of relaxation techniques, and how to create a relaxation plan.</w:t>
      </w:r>
    </w:p>
    <w:p/>
    <w:p>
      <w:r>
        <w:t>Chapter 8: Managing Stress Through Time Management</w:t>
      </w:r>
    </w:p>
    <w:p/>
    <w:p>
      <w:r>
        <w:t>In this chapter, we will discuss how to use time management to manage stress. We will discuss the basics of time management, the benefits of creating a time management plan, and how to create one.</w:t>
      </w:r>
    </w:p>
    <w:p/>
    <w:p>
      <w:r>
        <w:t>Chapter 9: Building Resilience and Self-Esteem</w:t>
      </w:r>
    </w:p>
    <w:p/>
    <w:p>
      <w:r>
        <w:t>In this chapter, we will discuss how to build resilience and self-esteem in order to better cope with stress. We will discuss the importance of self-esteem, the benefits of resilience, and how to practice them.</w:t>
      </w:r>
    </w:p>
    <w:p/>
    <w:p>
      <w:r>
        <w:t>Conclusion</w:t>
      </w:r>
    </w:p>
    <w:p/>
    <w:p>
      <w:r>
        <w:t>Congratulations! By completing this guide, you should now have the knowledge and skills to effectively manage stress in your life. Remember to practice the strategies outlined in this guide and to stay mindful and confident in order to better cope with stress. Good luck!</w:t>
      </w:r>
    </w:p>
    <w:p>
      <w:pPr>
        <w:pStyle w:val="Heading2"/>
      </w:pPr>
      <w:r>
        <w:t xml:space="preserve">Conclusion ............................................................................................................................29 </w:t>
      </w:r>
    </w:p>
    <w:p>
      <w:r>
        <w:t>Conclusion</w:t>
      </w:r>
    </w:p>
    <w:p/>
    <w:p>
      <w:r>
        <w:t>Congratulations! You’ve made it through the Calm and Confident: A Step-by-Step Guide to Stress Management. We hope that you’ve learned some practical skills and strategies to help you manage stress more effectively.</w:t>
      </w:r>
    </w:p>
    <w:p/>
    <w:p>
      <w:r>
        <w:t>We hope that you’ve discovered some new ways to cope with stress, as well as a new appreciation for the importance of self-care. Remember that no one is immune to stress, and learning to manage it is an ongoing process.</w:t>
      </w:r>
    </w:p>
    <w:p/>
    <w:p>
      <w:r>
        <w:t>Our final suggestion for managing stress is to practice mindfulness. Mindfulness is a form of meditation that helps to bring your attention to the present moment. When you practice mindfulness, you can become more aware of your physical and emotional responses to stress and learn how to respond more effectively.</w:t>
      </w:r>
    </w:p>
    <w:p/>
    <w:p>
      <w:r>
        <w:t>We hope that this ebook has offered you the tools and resources you need to manage stress and build a calm and confident life. We wish you the best in your journey!</w:t>
      </w:r>
    </w:p>
    <w:p>
      <w:pPr>
        <w:pStyle w:val="Heading2"/>
      </w:pPr>
    </w:p>
    <w:p>
      <w:r>
        <w:t>Table of Contents</w:t>
      </w:r>
    </w:p>
    <w:p/>
    <w:p>
      <w:r>
        <w:t>Introduction ....................................................................................................................................3</w:t>
      </w:r>
    </w:p>
    <w:p/>
    <w:p>
      <w:r>
        <w:t>Chapter 1: Understanding Stress and Its Causes ............................................................................4</w:t>
      </w:r>
    </w:p>
    <w:p/>
    <w:p>
      <w:r>
        <w:t>Chapter 2: Building Your Stress Resilience ..................................................................................7</w:t>
      </w:r>
    </w:p>
    <w:p/>
    <w:p>
      <w:r>
        <w:t>Chapter 3: Practical Strategies for Stress Management ..............................................................11</w:t>
      </w:r>
    </w:p>
    <w:p/>
    <w:p>
      <w:r>
        <w:t>Chapter 4: Mindfulness and Meditation for Stress Relief ..........................................................15</w:t>
      </w:r>
    </w:p>
    <w:p/>
    <w:p>
      <w:r>
        <w:t>Chapter 5: Using Positive Self-Talk to Overcome Stress ...........................................................20</w:t>
      </w:r>
    </w:p>
    <w:p/>
    <w:p>
      <w:r>
        <w:t>Chapter 6: Exercise and Diet for Stress Relief ............................................................................25</w:t>
      </w:r>
    </w:p>
    <w:p/>
    <w:p>
      <w:r>
        <w:t>Chapter 7: Taking a Break and Relaxing ......................................................................................30</w:t>
      </w:r>
    </w:p>
    <w:p/>
    <w:p>
      <w:r>
        <w:t>Conclusion ..................................................................................................................................35</w:t>
      </w:r>
    </w:p>
    <w:p/>
    <w:p>
      <w:r>
        <w:t>Introduction</w:t>
      </w:r>
    </w:p>
    <w:p/>
    <w:p>
      <w:r>
        <w:t>Do you feel overwhelmed, anxious, and stressed out? Are you struggling to find ways to cope with the stress in your life? Stress can be a serious issue, leading to physical and mental health problems, and it can be difficult to manage on your own.</w:t>
      </w:r>
    </w:p>
    <w:p/>
    <w:p>
      <w:r>
        <w:t>This guide is designed to help you understand and manage stress in your life. It will provide you with practical strategies, tips, and techniques to help you develop a calm and confident outlook on life. You will learn how to recognize and manage stress, build resilience, and find healthy ways to cope with it.</w:t>
      </w:r>
    </w:p>
    <w:p/>
    <w:p>
      <w:r>
        <w:t>This guide will help you become more aware of the stress in your life and give you the tools to manage it. We will cover everything from understanding stress and its causes, to using positive self-talk, to exercise and diet for stress relief. By the end of this guide, you will have a better understanding of how to manage stress and be better equipped to live a life of balance and peace.</w:t>
      </w:r>
    </w:p>
    <w:p/>
    <w:p>
      <w:r>
        <w:t>Chapter 1: Understanding Stress and Its Causes</w:t>
      </w:r>
    </w:p>
    <w:p/>
    <w:p>
      <w:r>
        <w:t>In this chapter, we will discuss the various causes of stress. We will discuss how stress affects us physically, mentally, and emotionally. We will also explore the symptoms of stress and the ways in which it can manifest itself in our lives.</w:t>
      </w:r>
    </w:p>
    <w:p/>
    <w:p>
      <w:r>
        <w:t>We will discuss the various ways in which stress can be triggered, including environmental and internal triggers. We will also explore the different types of stress, including acute, chronic, and anticipatory stress.</w:t>
      </w:r>
    </w:p>
    <w:p/>
    <w:p>
      <w:r>
        <w:t>Finally, we will talk about the importance of identifying the sources of stress in your life and how to take steps to reduce and manage it.</w:t>
      </w:r>
    </w:p>
    <w:p/>
    <w:p>
      <w:r>
        <w:t>Chapter 2: Building Your Stress Resilience</w:t>
      </w:r>
    </w:p>
    <w:p/>
    <w:p>
      <w:r>
        <w:t>In this chapter, we will discuss how to build your stress resilience. We will talk about the importance of developing healthy coping strategies and techniques to manage stress. We will discuss why it is important to build your emotional intelligence, practice self-care, and set boundaries.</w:t>
      </w:r>
    </w:p>
    <w:p/>
    <w:p>
      <w:r>
        <w:t>We will also explore the importance of developing positive relationships and a support system. We will discuss how to identify and practice relaxation techniques, such as deep breathing, progressive muscle relaxation, and mindfulness.</w:t>
      </w:r>
    </w:p>
    <w:p/>
    <w:p>
      <w:r>
        <w:t>Chapter 3: Practical Strategies for Stress Management</w:t>
      </w:r>
    </w:p>
    <w:p/>
    <w:p>
      <w:r>
        <w:t>In this chapter, we will discuss various practical strategies for managing stress. We will discuss the importance of setting realistic goals and expectations, managing time efficiently, and developing effective communication skills.</w:t>
      </w:r>
    </w:p>
    <w:p/>
    <w:p>
      <w:r>
        <w:t>We will also talk about how to create a stress management plan and how to prioritize tasks. We will explore the importance of creating structure in your life, taking breaks, and getting enough sleep.</w:t>
      </w:r>
    </w:p>
    <w:p/>
    <w:p>
      <w:r>
        <w:t>Chapter 4: Mindfulness and Meditation for Stress Relief</w:t>
      </w:r>
    </w:p>
    <w:p/>
    <w:p>
      <w:r>
        <w:t>In this chapter, we will discuss how mindfulness and meditation can be used to relieve stress. We will talk about the benefits of mindfulness and how it can be used to reduce stress. We will explore the different types of meditation, such as guided meditation, visualization, and walking meditation.</w:t>
      </w:r>
    </w:p>
    <w:p/>
    <w:p>
      <w:r>
        <w:t>We will also discuss how to start a meditation practice, how to stay motivated, and how to make it a part of your daily routine.</w:t>
      </w:r>
    </w:p>
    <w:p/>
    <w:p>
      <w:r>
        <w:t>Chapter 5: Using Positive Self-Talk to Overcome Stress</w:t>
      </w:r>
    </w:p>
    <w:p/>
    <w:p>
      <w:r>
        <w:t>In this chapter, we will discuss how to use positive self-talk to manage stress. We will discuss the importance of being kind to yourself and how to stop negative self-talk. We will talk about the power of positive affirmations and how to create affirmations that work for you.</w:t>
      </w:r>
    </w:p>
    <w:p/>
    <w:p>
      <w:r>
        <w:t>We will also explore how to use positive self-talk to reframe situations and how to use visualization to stay motivated.</w:t>
      </w:r>
    </w:p>
    <w:p/>
    <w:p>
      <w:r>
        <w:t>Chapter 6: Exercise and Diet for Stress Relief</w:t>
      </w:r>
    </w:p>
    <w:p/>
    <w:p>
      <w:r>
        <w:t>In this chapter, we will discuss how exercise and diet can be used to manage stress. We will talk about the importance of incorporating physical activity into your daily routine and how to find activities that you enjoy. We will also explore the benefits of healthy eating and how to create nutritious meals.</w:t>
      </w:r>
    </w:p>
    <w:p/>
    <w:p>
      <w:r>
        <w:t>Finally, we will discuss the importance of getting enough rest and how to create healthy sleep habits.</w:t>
      </w:r>
    </w:p>
    <w:p/>
    <w:p>
      <w:r>
        <w:t>Chapter 7: Taking a Break and Relaxing</w:t>
      </w:r>
    </w:p>
    <w:p/>
    <w:p>
      <w:r>
        <w:t>In this chapter, we will discuss the importance of taking breaks and relaxing. We will explore different ways to relax, such as listening to music, reading a book, or taking a warm bath. We will discuss the importance of taking time for yourself and how to create a self-care routine.</w:t>
      </w:r>
    </w:p>
    <w:p/>
    <w:p>
      <w:r>
        <w:t>Finally, we will explore how to practice self-compassion and how to set healthy boundaries.</w:t>
      </w:r>
    </w:p>
    <w:p/>
    <w:p>
      <w:r>
        <w:t>Conclusion</w:t>
      </w:r>
    </w:p>
    <w:p/>
    <w:p>
      <w:r>
        <w:t>This guide has provided you with a comprehensive overview of how to manage stress and live a life of balance and peace. You now have the tools and techniques to recognize and manage stress in your life.</w:t>
      </w:r>
    </w:p>
    <w:p/>
    <w:p>
      <w:r>
        <w:t>Remember, stress management is an ongoing process—it's important to practice the strategies and techniques that you have learned. With dedication and commitment, you can develop a calm and confident outlook on life and enjoy the benefits of a stress-free life.</w:t>
      </w:r>
    </w:p>
    <w:p>
      <w:pPr>
        <w:pStyle w:val="Heading2"/>
      </w:pPr>
      <w:r>
        <w:t>References ............................................................................................................................31</w:t>
      </w:r>
    </w:p>
    <w:p>
      <w:r>
        <w:t>References ............................................................................................................................31</w:t>
      </w:r>
    </w:p>
    <w:p/>
    <w:p>
      <w:r>
        <w:t>1. American Psychological Association. (2020). Stress. Retrieved from https://www.apa.org/topics/stress</w:t>
      </w:r>
    </w:p>
    <w:p>
      <w:r>
        <w:t>2. National Institute of Mental Health. (2020). Stress. Retrieved from https://www.nimh.nih.gov/health/topics/stress/index.shtml</w:t>
      </w:r>
    </w:p>
    <w:p>
      <w:r>
        <w:t>3. Harvard Health Publishing. (2020). Relaxation techniques: Breath control helps quell errant stress response. Retrieved from https://www.health.harvard.edu/mind-and-mood/relaxation-techniques-breath-control-helps-quell-errant-stress-response</w:t>
      </w:r>
    </w:p>
    <w:p>
      <w:r>
        <w:t>4. National Institute of Mental Health. (2020). Mindfulness. Retrieved from https://www.nimh.nih.gov/health/topics/mindfulness/index.shtml</w:t>
      </w:r>
    </w:p>
    <w:p>
      <w:r>
        <w:t>5. National Center for Complementary and Integrative Health. (2020). Meditation: In Depth. Retrieved from https://nccih.nih.gov/health/meditation/overview.htm</w:t>
      </w:r>
    </w:p>
    <w:p>
      <w:r>
        <w:t>6. American Psychological Association. (2020). Exercise Can Help Reduce Stress. Retrieved from https://www.apa.org/helpcenter/exercise-stress</w:t>
      </w:r>
    </w:p>
    <w:p>
      <w:r>
        <w:t>7. National Institute of Mental Health. (2020). Exercise for Stress and Anxiety. Retrieved from https://www.nimh.nih.gov/health/publications/exercise-for-stress-and-anxiety/index.shtml</w:t>
      </w:r>
    </w:p>
    <w:p>
      <w:r>
        <w:t>8. Anxiety and Depression Association of America. (2020). Managing Stress. Retrieved from https://adaa.org/living-with-anxiety/managing-anxiety/stress</w:t>
      </w:r>
    </w:p>
    <w:p>
      <w:r>
        <w:t>9. National Institute of Mental Health. (2020). Talking With Your Doctor About Stress. Retrieved from https://www.nimh.nih.gov/health/publications/talking-with-your-doctor-about-stress/index.shtml</w:t>
      </w:r>
    </w:p>
    <w:p>
      <w:r>
        <w:t>10. National Institute of Mental Health. (2020). How to Find Help for Stress. Retrieved from https://www.nimh.nih.gov/health/publications/how-to-find-help-for-stress/index.shtml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