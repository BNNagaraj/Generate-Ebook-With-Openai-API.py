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9F35" w14:textId="77777777" w:rsidR="00A20AEC" w:rsidRDefault="00000000">
      <w:pPr>
        <w:pStyle w:val="Heading1"/>
      </w:pPr>
      <w:r>
        <w:t>'Mastering the Art of Trading: Harness the Power of the Markets to Maximize Your Profits'</w:t>
      </w:r>
    </w:p>
    <w:p w14:paraId="26D6AF4A" w14:textId="77777777" w:rsidR="00A20AEC" w:rsidRDefault="00000000">
      <w:pPr>
        <w:pStyle w:val="Heading2"/>
      </w:pPr>
      <w:r>
        <w:t>Table of Contents</w:t>
      </w:r>
    </w:p>
    <w:p w14:paraId="150F671A" w14:textId="77777777" w:rsidR="00A20AEC" w:rsidRDefault="00000000">
      <w:r>
        <w:t>Table of Contents</w:t>
      </w:r>
    </w:p>
    <w:p w14:paraId="0AF31349" w14:textId="77777777" w:rsidR="00A20AEC" w:rsidRDefault="00A20AEC"/>
    <w:p w14:paraId="2A378BE5" w14:textId="77777777" w:rsidR="00A20AEC" w:rsidRDefault="00000000">
      <w:r>
        <w:t>Introduction ......................................................................................... 3</w:t>
      </w:r>
    </w:p>
    <w:p w14:paraId="2FFEA8C2" w14:textId="77777777" w:rsidR="00A20AEC" w:rsidRDefault="00A20AEC"/>
    <w:p w14:paraId="579CE8C7" w14:textId="77777777" w:rsidR="00A20AEC" w:rsidRDefault="00000000">
      <w:r>
        <w:t>Chapter 1: Understanding the Basics of Trading ................................. 4</w:t>
      </w:r>
    </w:p>
    <w:p w14:paraId="399AED04" w14:textId="77777777" w:rsidR="00A20AEC" w:rsidRDefault="00A20AEC"/>
    <w:p w14:paraId="07837A50" w14:textId="77777777" w:rsidR="00A20AEC" w:rsidRDefault="00000000">
      <w:r>
        <w:t>Chapter 2: Developing a Trading Strategy ........................................ 10</w:t>
      </w:r>
    </w:p>
    <w:p w14:paraId="59F809F4" w14:textId="77777777" w:rsidR="00A20AEC" w:rsidRDefault="00A20AEC"/>
    <w:p w14:paraId="1BA2CD01" w14:textId="77777777" w:rsidR="00A20AEC" w:rsidRDefault="00000000">
      <w:r>
        <w:t>Chapter 3: Analyzing the Markets ..................................................... 15</w:t>
      </w:r>
    </w:p>
    <w:p w14:paraId="4F9F6067" w14:textId="77777777" w:rsidR="00A20AEC" w:rsidRDefault="00A20AEC"/>
    <w:p w14:paraId="30421C5F" w14:textId="77777777" w:rsidR="00A20AEC" w:rsidRDefault="00000000">
      <w:r>
        <w:t>Chapter 4: Money Management Strategies ........................................ 20</w:t>
      </w:r>
    </w:p>
    <w:p w14:paraId="734730E4" w14:textId="77777777" w:rsidR="00A20AEC" w:rsidRDefault="00A20AEC"/>
    <w:p w14:paraId="0D2B8681" w14:textId="77777777" w:rsidR="00A20AEC" w:rsidRDefault="00000000">
      <w:r>
        <w:t>Chapter 5: Performing Technical Analysis ........................................ 26</w:t>
      </w:r>
    </w:p>
    <w:p w14:paraId="59D3B716" w14:textId="77777777" w:rsidR="00A20AEC" w:rsidRDefault="00A20AEC"/>
    <w:p w14:paraId="2A23B7FC" w14:textId="77777777" w:rsidR="00A20AEC" w:rsidRDefault="00000000">
      <w:r>
        <w:t>Chapter 6: Working with Indicators .................................................. 32</w:t>
      </w:r>
    </w:p>
    <w:p w14:paraId="37561517" w14:textId="77777777" w:rsidR="00A20AEC" w:rsidRDefault="00A20AEC"/>
    <w:p w14:paraId="7C73E553" w14:textId="77777777" w:rsidR="00A20AEC" w:rsidRDefault="00000000">
      <w:r>
        <w:t>Chapter 7: Using Fundamental Analysis ............................................ 38</w:t>
      </w:r>
    </w:p>
    <w:p w14:paraId="0531966B" w14:textId="77777777" w:rsidR="00A20AEC" w:rsidRDefault="00A20AEC"/>
    <w:p w14:paraId="5A6444B0" w14:textId="77777777" w:rsidR="00A20AEC" w:rsidRDefault="00000000">
      <w:r>
        <w:t>Chapter 8: Creating a Trading Plan ................................................ 44</w:t>
      </w:r>
    </w:p>
    <w:p w14:paraId="53ABE828" w14:textId="77777777" w:rsidR="00A20AEC" w:rsidRDefault="00A20AEC"/>
    <w:p w14:paraId="04F626AB" w14:textId="77777777" w:rsidR="00A20AEC" w:rsidRDefault="00000000">
      <w:r>
        <w:t>Chapter 9: Trading Psychology ......................................................... 51</w:t>
      </w:r>
    </w:p>
    <w:p w14:paraId="72362351" w14:textId="77777777" w:rsidR="00A20AEC" w:rsidRDefault="00A20AEC"/>
    <w:p w14:paraId="21F5D948" w14:textId="77777777" w:rsidR="00A20AEC" w:rsidRDefault="00000000">
      <w:r>
        <w:lastRenderedPageBreak/>
        <w:t>Chapter 10: Final Considerations ..................................................... 57</w:t>
      </w:r>
    </w:p>
    <w:p w14:paraId="6F9D668F" w14:textId="77777777" w:rsidR="00A20AEC" w:rsidRDefault="00A20AEC"/>
    <w:p w14:paraId="04748020" w14:textId="77777777" w:rsidR="00A20AEC" w:rsidRDefault="00000000">
      <w:r>
        <w:t>Conclusion .......................................................................................... 63</w:t>
      </w:r>
    </w:p>
    <w:p w14:paraId="04640EFD" w14:textId="77777777" w:rsidR="00A20AEC" w:rsidRDefault="00A20AEC"/>
    <w:p w14:paraId="0D9FBEB4" w14:textId="77777777" w:rsidR="00A20AEC" w:rsidRDefault="00000000">
      <w:r>
        <w:t>Glossary ............................................................................................. 64</w:t>
      </w:r>
    </w:p>
    <w:p w14:paraId="4463BB1C" w14:textId="77777777" w:rsidR="00A20AEC" w:rsidRDefault="00A20AEC"/>
    <w:p w14:paraId="410DF218" w14:textId="77777777" w:rsidR="00A20AEC" w:rsidRDefault="00000000">
      <w:r>
        <w:t>Index .................................................................................................. 65</w:t>
      </w:r>
    </w:p>
    <w:p w14:paraId="4F0D6327" w14:textId="77777777" w:rsidR="00A20AEC" w:rsidRDefault="00A20AEC">
      <w:pPr>
        <w:pStyle w:val="Heading2"/>
      </w:pPr>
    </w:p>
    <w:p w14:paraId="4FA1A03D" w14:textId="77777777" w:rsidR="00A20AEC" w:rsidRDefault="00000000">
      <w:r>
        <w:t>Are you looking to make the most of your investments and maximize your profits? If so, “Mastering the Art of Trading: Harness the Power of the Markets to Maximize Your Profits” is the perfect guide for you. This comprehensive ebook is designed to teach you the skills and tools necessary to become a successful trader.</w:t>
      </w:r>
    </w:p>
    <w:p w14:paraId="068D3289" w14:textId="77777777" w:rsidR="00A20AEC" w:rsidRDefault="00A20AEC"/>
    <w:p w14:paraId="71D8543C" w14:textId="77777777" w:rsidR="00A20AEC" w:rsidRDefault="00000000">
      <w:r>
        <w:t>You will learn the basics of trading, including understanding the different types of markets, such as the stock market, futures market, and foreign exchange market. You will also learn how to analyze the markets and identify profitable trading opportunities. Furthermore, you will gain insights into the psychology of trading, and how to manage your emotions and use risk management techniques to protect your capital.</w:t>
      </w:r>
    </w:p>
    <w:p w14:paraId="132470EB" w14:textId="77777777" w:rsidR="00A20AEC" w:rsidRDefault="00A20AEC"/>
    <w:p w14:paraId="780CA93B" w14:textId="77777777" w:rsidR="00A20AEC" w:rsidRDefault="00000000">
      <w:r>
        <w:t>This ebook will also cover the fundamentals of charting, including the different chart types, technical indicators, and price patterns. Additionally, you will learn about the different types of trading strategies, such as trend following, scalping, and swing trading. Finally, you will learn how to choose the best trading platforms and brokers, and how to set up your trading account.</w:t>
      </w:r>
    </w:p>
    <w:p w14:paraId="18C52FAD" w14:textId="77777777" w:rsidR="00A20AEC" w:rsidRDefault="00A20AEC"/>
    <w:p w14:paraId="5FC2C169" w14:textId="77777777" w:rsidR="00A20AEC" w:rsidRDefault="00000000">
      <w:r>
        <w:t>With this ebook, you will gain the knowledge and skills necessary to master the art of trading and maximize your profits. You will be well-equipped to become a successful trader and take your investing and trading to the next level.</w:t>
      </w:r>
    </w:p>
    <w:p w14:paraId="4D82B083" w14:textId="77777777" w:rsidR="00A20AEC" w:rsidRDefault="00000000">
      <w:pPr>
        <w:pStyle w:val="Heading2"/>
      </w:pPr>
      <w:r>
        <w:t>I. Introduction to Trading .................................................... 1</w:t>
      </w:r>
    </w:p>
    <w:p w14:paraId="29BA637D" w14:textId="77777777" w:rsidR="00A20AEC" w:rsidRDefault="00000000">
      <w:r>
        <w:t>Introduction</w:t>
      </w:r>
    </w:p>
    <w:p w14:paraId="6E877A57" w14:textId="77777777" w:rsidR="00A20AEC" w:rsidRDefault="00A20AEC"/>
    <w:p w14:paraId="5E6D43D4" w14:textId="77777777" w:rsidR="00A20AEC" w:rsidRDefault="00000000">
      <w:r>
        <w:lastRenderedPageBreak/>
        <w:t>Welcome to the world of trading! Trading has been around for centuries, but in the last few decades, it has become an increasingly popular way of investing and making money. With the advent of the internet, trading has become even more accessible, allowing you to take part in the markets from the comfort of your own home.</w:t>
      </w:r>
    </w:p>
    <w:p w14:paraId="20D00F55" w14:textId="77777777" w:rsidR="00A20AEC" w:rsidRDefault="00A20AEC"/>
    <w:p w14:paraId="68E8F842" w14:textId="77777777" w:rsidR="00A20AEC" w:rsidRDefault="00000000">
      <w:r>
        <w:t>In this ebook, we will explore the basics of trading and how to maximize your profits by taking advantage of the markets. We’ll look at the different types of trading, the risks and rewards associated with each, and how to develop a trading strategy that works for you.</w:t>
      </w:r>
    </w:p>
    <w:p w14:paraId="4C88E7A6" w14:textId="77777777" w:rsidR="00A20AEC" w:rsidRDefault="00A20AEC"/>
    <w:p w14:paraId="3B2BA5D2" w14:textId="77777777" w:rsidR="00A20AEC" w:rsidRDefault="00000000">
      <w:r>
        <w:t>By the end of this guide, you will have a better understanding of the markets, how to analyze stocks and other financial instruments, and how to use this knowledge to make sound investments. So, let’s get started!</w:t>
      </w:r>
    </w:p>
    <w:p w14:paraId="14852CF4" w14:textId="77777777" w:rsidR="00A20AEC" w:rsidRDefault="00000000">
      <w:pPr>
        <w:pStyle w:val="Heading2"/>
      </w:pPr>
      <w:r>
        <w:t xml:space="preserve">A. History of Trading ....................................................... 1 </w:t>
      </w:r>
    </w:p>
    <w:p w14:paraId="541A40F1" w14:textId="77777777" w:rsidR="00A20AEC" w:rsidRDefault="00000000">
      <w:r>
        <w:t>A. History of Trading</w:t>
      </w:r>
    </w:p>
    <w:p w14:paraId="0E3A2F27" w14:textId="77777777" w:rsidR="00A20AEC" w:rsidRDefault="00A20AEC"/>
    <w:p w14:paraId="692F9739" w14:textId="77777777" w:rsidR="00A20AEC" w:rsidRDefault="00000000">
      <w:r>
        <w:t>The history of trading is an interesting one, tracing its roots back to ancient times. It is thought that trading originated in the Middle East, with evidence of merchants exchanging goods for other goods or for money as early as the 4th millennium BCE. This form of trading, known as barter, was used as a means of acquiring goods and services.</w:t>
      </w:r>
    </w:p>
    <w:p w14:paraId="61C95E6A" w14:textId="77777777" w:rsidR="00A20AEC" w:rsidRDefault="00A20AEC"/>
    <w:p w14:paraId="0537FA41" w14:textId="77777777" w:rsidR="00A20AEC" w:rsidRDefault="00000000">
      <w:r>
        <w:t>Trading as we know it today began to take shape in the Middle East with the development of currency systems in the late Bronze Age. This allowed merchants to better keep track of their transactions, as well as to more easily trade goods across greater distances.</w:t>
      </w:r>
    </w:p>
    <w:p w14:paraId="4F8838C0" w14:textId="77777777" w:rsidR="00A20AEC" w:rsidRDefault="00A20AEC"/>
    <w:p w14:paraId="37F5ECE0" w14:textId="77777777" w:rsidR="00A20AEC" w:rsidRDefault="00000000">
      <w:r>
        <w:t>With the rise of the Roman Empire, trading became a more sophisticated activity. Merchants began to specialize in certain goods and services and to develop more sophisticated ways of conducting transactions. This was especially true in the Mediterranean, where merchants could easily exchange goods with merchants from other countries through the Mediterranean Sea.</w:t>
      </w:r>
    </w:p>
    <w:p w14:paraId="708D2005" w14:textId="77777777" w:rsidR="00A20AEC" w:rsidRDefault="00A20AEC"/>
    <w:p w14:paraId="71124711" w14:textId="77777777" w:rsidR="00A20AEC" w:rsidRDefault="00000000">
      <w:r>
        <w:t>Trading continued to evolve over the centuries, with the advent of the industrial revolution in the 18th century bringing a new level of sophistication. This period saw the introduction of financial instruments such as stocks, bonds, and futures, as well as the development of stock exchanges and banking systems.</w:t>
      </w:r>
    </w:p>
    <w:p w14:paraId="653D3CB4" w14:textId="77777777" w:rsidR="00A20AEC" w:rsidRDefault="00A20AEC"/>
    <w:p w14:paraId="794EA406" w14:textId="77777777" w:rsidR="00A20AEC" w:rsidRDefault="00000000">
      <w:r>
        <w:t>Today, trading has become a global phenomenon, with a wide variety of financial instruments and markets for traders to take advantage of. As technology advances, trading has become more accessible than ever before. Whether you’re a beginner looking to get your feet wet or an experienced trader looking to maximize your profits, mastering the art of trading is an important step in achieving success.</w:t>
      </w:r>
    </w:p>
    <w:p w14:paraId="58F763D4" w14:textId="77777777" w:rsidR="00A20AEC" w:rsidRDefault="00000000">
      <w:pPr>
        <w:pStyle w:val="Heading2"/>
      </w:pPr>
      <w:r>
        <w:t>B. Overview of the Trading Process ..................................... 2</w:t>
      </w:r>
    </w:p>
    <w:p w14:paraId="25BD9A5A" w14:textId="77777777" w:rsidR="00A20AEC" w:rsidRDefault="00000000">
      <w:r>
        <w:t>Introduction</w:t>
      </w:r>
    </w:p>
    <w:p w14:paraId="75D73C78" w14:textId="77777777" w:rsidR="00A20AEC" w:rsidRDefault="00A20AEC"/>
    <w:p w14:paraId="5D37B643" w14:textId="77777777" w:rsidR="00A20AEC" w:rsidRDefault="00000000">
      <w:r>
        <w:t>Trading is a complex and often times confusing process. Fortunately, mastering the art of trading is something that can be achieved with relative ease. This eBook will provide you with an overview of the trading process that you can use to maximize your profits.</w:t>
      </w:r>
    </w:p>
    <w:p w14:paraId="3D580D1E" w14:textId="77777777" w:rsidR="00A20AEC" w:rsidRDefault="00A20AEC"/>
    <w:p w14:paraId="75FC1D80" w14:textId="77777777" w:rsidR="00A20AEC" w:rsidRDefault="00000000">
      <w:r>
        <w:t>Overview of the Trading Process</w:t>
      </w:r>
    </w:p>
    <w:p w14:paraId="64049D07" w14:textId="77777777" w:rsidR="00A20AEC" w:rsidRDefault="00A20AEC"/>
    <w:p w14:paraId="2008F42E" w14:textId="77777777" w:rsidR="00A20AEC" w:rsidRDefault="00000000">
      <w:r>
        <w:t>The trading process can be broken down into three distinct steps.</w:t>
      </w:r>
    </w:p>
    <w:p w14:paraId="128C4C00" w14:textId="77777777" w:rsidR="00A20AEC" w:rsidRDefault="00A20AEC"/>
    <w:p w14:paraId="2B4C53D3" w14:textId="77777777" w:rsidR="00A20AEC" w:rsidRDefault="00000000">
      <w:r>
        <w:t>First, you will need to determine what type of security you wish to invest in. This could include stocks, bonds, options, commodities, currencies, and more. Once you have decided on the security you wish to invest in, the next step is to determine which strategy you will use to execute the trade. This could include fundamental analysis, technical analysis, or any combination of strategies.</w:t>
      </w:r>
    </w:p>
    <w:p w14:paraId="2A38857E" w14:textId="77777777" w:rsidR="00A20AEC" w:rsidRDefault="00A20AEC"/>
    <w:p w14:paraId="55660352" w14:textId="77777777" w:rsidR="00A20AEC" w:rsidRDefault="00000000">
      <w:r>
        <w:t>The third and final step of the trading process is to execute the trade. This includes entering the order into the market, monitoring the trade for any changes, and closing the position when you are satisfied with the outcome.</w:t>
      </w:r>
    </w:p>
    <w:p w14:paraId="459A44BE" w14:textId="77777777" w:rsidR="00A20AEC" w:rsidRDefault="00A20AEC"/>
    <w:p w14:paraId="4A4C12B3" w14:textId="77777777" w:rsidR="00A20AEC" w:rsidRDefault="00000000">
      <w:r>
        <w:t>Conclusion</w:t>
      </w:r>
    </w:p>
    <w:p w14:paraId="63764986" w14:textId="77777777" w:rsidR="00A20AEC" w:rsidRDefault="00A20AEC"/>
    <w:p w14:paraId="4BEF741E" w14:textId="77777777" w:rsidR="00A20AEC" w:rsidRDefault="00000000">
      <w:r>
        <w:t xml:space="preserve">The trading process is a complex one and it can seem overwhelming at first. However, with the right knowledge and understanding of the process, it is possible to maximize your </w:t>
      </w:r>
      <w:r>
        <w:lastRenderedPageBreak/>
        <w:t>profits and become a successful trader. This eBook has provided you with an overview of the trading process that you can use to become a successful trader.</w:t>
      </w:r>
    </w:p>
    <w:p w14:paraId="3C4685F4" w14:textId="77777777" w:rsidR="00A20AEC" w:rsidRDefault="00A20AEC">
      <w:pPr>
        <w:pStyle w:val="Heading2"/>
      </w:pPr>
    </w:p>
    <w:p w14:paraId="788DC06C" w14:textId="77777777" w:rsidR="00A20AEC" w:rsidRDefault="00000000">
      <w:r>
        <w:t>Introduction</w:t>
      </w:r>
    </w:p>
    <w:p w14:paraId="711BE6D1" w14:textId="77777777" w:rsidR="00A20AEC" w:rsidRDefault="00A20AEC"/>
    <w:p w14:paraId="5672DC3B" w14:textId="77777777" w:rsidR="00A20AEC" w:rsidRDefault="00000000">
      <w:r>
        <w:t>Welcome to the world of trading. The ability to make money by trading in the financial markets is one of the most powerful and rewarding ways to create wealth. Trading can offer significant returns on investment and provide you with the opportunity to generate a steady stream of income. In this eBook, we will be exploring the art of trading and how you can harness the power of the markets to maximize your profits.</w:t>
      </w:r>
    </w:p>
    <w:p w14:paraId="0F77AA77" w14:textId="77777777" w:rsidR="00A20AEC" w:rsidRDefault="00A20AEC"/>
    <w:p w14:paraId="7CD34156" w14:textId="77777777" w:rsidR="00A20AEC" w:rsidRDefault="00000000">
      <w:r>
        <w:t>The Basics of Trading</w:t>
      </w:r>
    </w:p>
    <w:p w14:paraId="4F7E8397" w14:textId="77777777" w:rsidR="00A20AEC" w:rsidRDefault="00A20AEC"/>
    <w:p w14:paraId="438B21BB" w14:textId="77777777" w:rsidR="00A20AEC" w:rsidRDefault="00000000">
      <w:r>
        <w:t>The first step to mastering the art of trading is to understand the basics of how the markets work. We will cover the different types of markets, the different asset classes that can be traded, the different types of trading strategies, and the different types of orders that can be placed. We will also examine the different types of analysis that can be used to inform your trading decisions.</w:t>
      </w:r>
    </w:p>
    <w:p w14:paraId="4B99CFA9" w14:textId="77777777" w:rsidR="00A20AEC" w:rsidRDefault="00A20AEC"/>
    <w:p w14:paraId="66C0603B" w14:textId="77777777" w:rsidR="00A20AEC" w:rsidRDefault="00000000">
      <w:r>
        <w:t>Fundamental Analysis</w:t>
      </w:r>
    </w:p>
    <w:p w14:paraId="7D38AF77" w14:textId="77777777" w:rsidR="00A20AEC" w:rsidRDefault="00A20AEC"/>
    <w:p w14:paraId="02B067FD" w14:textId="77777777" w:rsidR="00A20AEC" w:rsidRDefault="00000000">
      <w:r>
        <w:t>Fundamental analysis is the process of analyzing the financial health of a company or industry. We will discuss how to use fundamental analysis to identify potential investment opportunities and how to use the information to make informed trading decisions.</w:t>
      </w:r>
    </w:p>
    <w:p w14:paraId="4491FCD9" w14:textId="77777777" w:rsidR="00A20AEC" w:rsidRDefault="00A20AEC"/>
    <w:p w14:paraId="2F9DE38E" w14:textId="77777777" w:rsidR="00A20AEC" w:rsidRDefault="00000000">
      <w:r>
        <w:t>Technical Analysis</w:t>
      </w:r>
    </w:p>
    <w:p w14:paraId="572F9D72" w14:textId="77777777" w:rsidR="00A20AEC" w:rsidRDefault="00A20AEC"/>
    <w:p w14:paraId="58B7F69A" w14:textId="77777777" w:rsidR="00A20AEC" w:rsidRDefault="00000000">
      <w:r>
        <w:t>Technical analysis is the study of price and volume data in order to identify patterns and signals that can be used to predict future price movements. We will discuss the different types of technical analysis and how to use them in your trading.</w:t>
      </w:r>
    </w:p>
    <w:p w14:paraId="247C6A22" w14:textId="77777777" w:rsidR="00A20AEC" w:rsidRDefault="00A20AEC"/>
    <w:p w14:paraId="54005B50" w14:textId="77777777" w:rsidR="00A20AEC" w:rsidRDefault="00000000">
      <w:r>
        <w:t>Risk Management</w:t>
      </w:r>
    </w:p>
    <w:p w14:paraId="2CBBF869" w14:textId="77777777" w:rsidR="00A20AEC" w:rsidRDefault="00A20AEC"/>
    <w:p w14:paraId="4235A0A6" w14:textId="77777777" w:rsidR="00A20AEC" w:rsidRDefault="00000000">
      <w:r>
        <w:t>Risk management is an essential part of trading. We will discuss the different types of risk that can be encountered in the markets and how to manage them in order to minimize losses and maximize profits.</w:t>
      </w:r>
    </w:p>
    <w:p w14:paraId="1E60C53E" w14:textId="77777777" w:rsidR="00A20AEC" w:rsidRDefault="00A20AEC"/>
    <w:p w14:paraId="017B9333" w14:textId="77777777" w:rsidR="00A20AEC" w:rsidRDefault="00000000">
      <w:r>
        <w:t>Trading Psychology</w:t>
      </w:r>
    </w:p>
    <w:p w14:paraId="7CCABD6D" w14:textId="77777777" w:rsidR="00A20AEC" w:rsidRDefault="00A20AEC"/>
    <w:p w14:paraId="08D1FDC1" w14:textId="77777777" w:rsidR="00A20AEC" w:rsidRDefault="00000000">
      <w:r>
        <w:t>The psychological aspects of trading are often overlooked, but they can be just as important as the technical and fundamental aspects. We will discuss how to manage your emotions and how to develop the mental fortitude needed to become a successful trader.</w:t>
      </w:r>
    </w:p>
    <w:p w14:paraId="7B009D91" w14:textId="77777777" w:rsidR="00A20AEC" w:rsidRDefault="00A20AEC"/>
    <w:p w14:paraId="61A9B650" w14:textId="77777777" w:rsidR="00A20AEC" w:rsidRDefault="00000000">
      <w:r>
        <w:t>Conclusion</w:t>
      </w:r>
    </w:p>
    <w:p w14:paraId="46C417F8" w14:textId="77777777" w:rsidR="00A20AEC" w:rsidRDefault="00A20AEC"/>
    <w:p w14:paraId="6BD85710" w14:textId="77777777" w:rsidR="00A20AEC" w:rsidRDefault="00000000">
      <w:r>
        <w:t>In this eBook, we have explored the art of trading and how you can harness the power of the markets to maximize your profits. We have discussed the basics of trading, fundamental analysis, technical analysis, risk management, and trading psychology. With this knowledge, you are now well-equipped to start trading and begin your journey towards financial independence.</w:t>
      </w:r>
    </w:p>
    <w:p w14:paraId="6590F613" w14:textId="77777777" w:rsidR="00A20AEC" w:rsidRDefault="00000000">
      <w:pPr>
        <w:pStyle w:val="Heading2"/>
      </w:pPr>
      <w:r>
        <w:t>II. Developing Your Trading Strategy ...................................... 3</w:t>
      </w:r>
    </w:p>
    <w:p w14:paraId="053D1B16" w14:textId="77777777" w:rsidR="00A20AEC" w:rsidRDefault="00000000">
      <w:r>
        <w:t>II. Developing Your Trading Strategy ...................................... 3</w:t>
      </w:r>
    </w:p>
    <w:p w14:paraId="1444C8DA" w14:textId="77777777" w:rsidR="00A20AEC" w:rsidRDefault="00A20AEC"/>
    <w:p w14:paraId="2DDA0CF7" w14:textId="77777777" w:rsidR="00A20AEC" w:rsidRDefault="00000000">
      <w:r>
        <w:t>Trading without a strategy is a surefire way to put your investments at risk. Having a well-defined trading strategy is essential for successful trading in the markets. When it comes to developing your trading strategy, there are a few key points to keep in mind.</w:t>
      </w:r>
    </w:p>
    <w:p w14:paraId="21303B4C" w14:textId="77777777" w:rsidR="00A20AEC" w:rsidRDefault="00A20AEC"/>
    <w:p w14:paraId="525F84BC" w14:textId="77777777" w:rsidR="00A20AEC" w:rsidRDefault="00000000">
      <w:r>
        <w:t>First, decide what type of trader you are. Are you a day trader, a swing trader, or a position trader? Each type of trader requires a different approach and mindset. You will also need to decide what types of assets you want to trade. This includes stocks, commodities, currencies, and other financial instruments.</w:t>
      </w:r>
    </w:p>
    <w:p w14:paraId="35740DFE" w14:textId="77777777" w:rsidR="00A20AEC" w:rsidRDefault="00A20AEC"/>
    <w:p w14:paraId="4049A01E" w14:textId="77777777" w:rsidR="00A20AEC" w:rsidRDefault="00000000">
      <w:r>
        <w:t xml:space="preserve">Once you’ve decided on the type of trader you want to be and the assets you want to trade, you can then start to develop your trading strategy. Your strategy should take into account </w:t>
      </w:r>
      <w:r>
        <w:lastRenderedPageBreak/>
        <w:t>your risk tolerance, trading goals, and risk management plan. You should also consider the time frame you’re comfortable with and the type of analysis you want to use.</w:t>
      </w:r>
    </w:p>
    <w:p w14:paraId="63906661" w14:textId="77777777" w:rsidR="00A20AEC" w:rsidRDefault="00A20AEC"/>
    <w:p w14:paraId="35B47C05" w14:textId="77777777" w:rsidR="00A20AEC" w:rsidRDefault="00000000">
      <w:r>
        <w:t>When it comes to developing your trading strategy, you should also keep an eye on market news and events that could affect the assets you’re trading. This will help you stay on top of the markets and make informed decisions.</w:t>
      </w:r>
    </w:p>
    <w:p w14:paraId="68068B0E" w14:textId="77777777" w:rsidR="00A20AEC" w:rsidRDefault="00A20AEC"/>
    <w:p w14:paraId="5E117D9D" w14:textId="77777777" w:rsidR="00A20AEC" w:rsidRDefault="00000000">
      <w:r>
        <w:t>Finally, you should also consider using trading software and tools to help you manage your trades and develop your strategy. These tools can help you analyze market data and track your trades. With the right tools and strategies, you can maximize your profits and become a successful trader.</w:t>
      </w:r>
    </w:p>
    <w:p w14:paraId="600CCE98" w14:textId="77777777" w:rsidR="00A20AEC" w:rsidRDefault="00000000">
      <w:pPr>
        <w:pStyle w:val="Heading2"/>
      </w:pPr>
      <w:r>
        <w:t>A. Risk Management ....................................................... 3</w:t>
      </w:r>
    </w:p>
    <w:p w14:paraId="665E7FE6" w14:textId="77777777" w:rsidR="00A20AEC" w:rsidRDefault="00000000">
      <w:r>
        <w:t>A. Risk Management</w:t>
      </w:r>
    </w:p>
    <w:p w14:paraId="525D7CDC" w14:textId="77777777" w:rsidR="00A20AEC" w:rsidRDefault="00A20AEC"/>
    <w:p w14:paraId="678BE9BF" w14:textId="77777777" w:rsidR="00A20AEC" w:rsidRDefault="00000000">
      <w:r>
        <w:t>When it comes to trading, risk management is the key to success. Risk management is the process of assessing, managing and monitoring the risk associated with an investment. It is an essential part of any trading strategy and is often the difference between success and failure.</w:t>
      </w:r>
    </w:p>
    <w:p w14:paraId="7D933ED1" w14:textId="77777777" w:rsidR="00A20AEC" w:rsidRDefault="00A20AEC"/>
    <w:p w14:paraId="14DDD07D" w14:textId="77777777" w:rsidR="00A20AEC" w:rsidRDefault="00000000">
      <w:r>
        <w:t>In this chapter we will discuss the basics of risk management and how to use it to maximize your profits. We will begin by looking at the different types of risks associated with trading and how to identify and manage them. We will then discuss the different strategies for managing risk, such as stop losses and hedging, and how to use these tools to your advantage. Finally, we will look at the importance of diversification and how to use it to reduce your risk.</w:t>
      </w:r>
    </w:p>
    <w:p w14:paraId="1C9408EE" w14:textId="77777777" w:rsidR="00A20AEC" w:rsidRDefault="00A20AEC"/>
    <w:p w14:paraId="76274ACE" w14:textId="77777777" w:rsidR="00A20AEC" w:rsidRDefault="00000000">
      <w:r>
        <w:t>By the end of this chapter, you will have a solid understanding of risk management and how to use it to your advantage. You will be able to identify and manage the risks associated with your trading and be able to implement strategies that will help you maximize your profits.</w:t>
      </w:r>
    </w:p>
    <w:p w14:paraId="5C6DB174" w14:textId="77777777" w:rsidR="00A20AEC" w:rsidRDefault="00000000">
      <w:pPr>
        <w:pStyle w:val="Heading2"/>
      </w:pPr>
      <w:r>
        <w:t>B. Technical Analysis ..................................................... 4</w:t>
      </w:r>
    </w:p>
    <w:p w14:paraId="773D8947" w14:textId="77777777" w:rsidR="00A20AEC" w:rsidRDefault="00000000">
      <w:r>
        <w:t>B. Technical Analysis</w:t>
      </w:r>
    </w:p>
    <w:p w14:paraId="0EC85657" w14:textId="77777777" w:rsidR="00A20AEC" w:rsidRDefault="00A20AEC"/>
    <w:p w14:paraId="36A510A9" w14:textId="77777777" w:rsidR="00A20AEC" w:rsidRDefault="00000000">
      <w:r>
        <w:lastRenderedPageBreak/>
        <w:t>Technical analysis is the study of price movements in the market and the use of charting tools to identify patterns and trends. Technical analysis is a powerful tool that can be used to develop trading strategies and increase profits. In this chapter, we will explore the basics of technical analysis, including how to interpret and identify chart patterns, how to use moving averages, and how to use indicators to identify potential trading opportunities. We will also discuss the advantages and disadvantages of technical analysis and how to incorporate it into your trading strategy. Finally, we will introduce some of the most commonly used technical analysis tools and how they can be used to help you become a successful trader.</w:t>
      </w:r>
    </w:p>
    <w:p w14:paraId="757D010D" w14:textId="77777777" w:rsidR="00A20AEC" w:rsidRDefault="00000000">
      <w:pPr>
        <w:pStyle w:val="Heading2"/>
      </w:pPr>
      <w:r>
        <w:t>C. Fundamental Analysis .................................................. 6</w:t>
      </w:r>
    </w:p>
    <w:p w14:paraId="579E51DF" w14:textId="77777777" w:rsidR="00A20AEC" w:rsidRDefault="00000000">
      <w:r>
        <w:t>C. Fundamental Analysis</w:t>
      </w:r>
    </w:p>
    <w:p w14:paraId="6FB7C57B" w14:textId="77777777" w:rsidR="00A20AEC" w:rsidRDefault="00A20AEC"/>
    <w:p w14:paraId="781FE7FB" w14:textId="77777777" w:rsidR="00A20AEC" w:rsidRDefault="00000000">
      <w:r>
        <w:t>Fundamental analysis is a form of stock market analysis that involves examining the underlying economic, financial, and other qualitative and quantitative factors that can impact the value of a company's stock. It is a method of assessing the long-term value of a stock by considering the impact of the company's earnings, dividends, assets, liabilities, and other factors. By looking at the fundamentals of a company, investors can make informed decisions about whether to buy, hold, or sell its stock.</w:t>
      </w:r>
    </w:p>
    <w:p w14:paraId="7B138263" w14:textId="77777777" w:rsidR="00A20AEC" w:rsidRDefault="00A20AEC"/>
    <w:p w14:paraId="367E1A0F" w14:textId="77777777" w:rsidR="00A20AEC" w:rsidRDefault="00000000">
      <w:r>
        <w:t>In this section of the ebook, we'll take a look at the basics of fundamental analysis and how it can be used to maximize your profits. We'll discuss the different types of analysis, the best sources of information for each type, and the importance of understanding the fundamentals of a company. We'll also provide you with a step-by-step guide to applying fundamental analysis to your own stock trading.</w:t>
      </w:r>
    </w:p>
    <w:p w14:paraId="1EBA824D" w14:textId="77777777" w:rsidR="00A20AEC" w:rsidRDefault="00A20AEC"/>
    <w:p w14:paraId="74257712" w14:textId="77777777" w:rsidR="00A20AEC" w:rsidRDefault="00000000">
      <w:r>
        <w:t>By the end of this section, you'll have a better understanding of how fundamental analysis can be used to maximize your profits and how to apply it to your own trading strategies.</w:t>
      </w:r>
    </w:p>
    <w:p w14:paraId="5C55E918" w14:textId="77777777" w:rsidR="00A20AEC" w:rsidRDefault="00A20AEC">
      <w:pPr>
        <w:pStyle w:val="Heading2"/>
      </w:pPr>
    </w:p>
    <w:p w14:paraId="66DC2BC9" w14:textId="77777777" w:rsidR="00A20AEC" w:rsidRDefault="00000000">
      <w:r>
        <w:t>Introduction</w:t>
      </w:r>
    </w:p>
    <w:p w14:paraId="2788B7B4" w14:textId="77777777" w:rsidR="00A20AEC" w:rsidRDefault="00A20AEC"/>
    <w:p w14:paraId="42FC4DA1" w14:textId="77777777" w:rsidR="00A20AEC" w:rsidRDefault="00000000">
      <w:r>
        <w:t xml:space="preserve">The world of trading can be an intimidating and confusing place for the uninitiated. But with the right knowledge and tools, it can be an exciting and profitable endeavor. In this ebook, you will learn the basics of trading, the different types of markets, and how to maximize your profits. You'll also learn how to develop a trading strategy and how to identify opportunities in the markets. Finally, you'll learn how to protect yourself against risk and </w:t>
      </w:r>
      <w:r>
        <w:lastRenderedPageBreak/>
        <w:t>maintain your trading discipline. Whether you are just starting out or have been trading for a while, this ebook will help you become a more successful trader.</w:t>
      </w:r>
    </w:p>
    <w:p w14:paraId="643B0023" w14:textId="77777777" w:rsidR="00A20AEC" w:rsidRDefault="00A20AEC"/>
    <w:p w14:paraId="46813913" w14:textId="77777777" w:rsidR="00A20AEC" w:rsidRDefault="00000000">
      <w:r>
        <w:t>The Basics of Trading</w:t>
      </w:r>
    </w:p>
    <w:p w14:paraId="66775921" w14:textId="77777777" w:rsidR="00A20AEC" w:rsidRDefault="00A20AEC"/>
    <w:p w14:paraId="0BA32EEB" w14:textId="77777777" w:rsidR="00A20AEC" w:rsidRDefault="00000000">
      <w:r>
        <w:t>Before you can begin trading, it is important to understand the basics of trading. We will discuss the different types of markets, the types of orders, and the different types of analysis used by traders. By understanding the basics, you will be better prepared to make informed decisions when trading.</w:t>
      </w:r>
    </w:p>
    <w:p w14:paraId="0E4B9E61" w14:textId="77777777" w:rsidR="00A20AEC" w:rsidRDefault="00A20AEC"/>
    <w:p w14:paraId="06079AC7" w14:textId="77777777" w:rsidR="00A20AEC" w:rsidRDefault="00000000">
      <w:r>
        <w:t>Types of Markets</w:t>
      </w:r>
    </w:p>
    <w:p w14:paraId="6CC965DC" w14:textId="77777777" w:rsidR="00A20AEC" w:rsidRDefault="00A20AEC"/>
    <w:p w14:paraId="05559127" w14:textId="77777777" w:rsidR="00A20AEC" w:rsidRDefault="00000000">
      <w:r>
        <w:t>The next step is to understand the different types of markets. We will discuss the stock market, the futures market, the foreign exchange market, the options market, and the commodities market. By understanding the different types of markets, you will be better able to identify the opportunities that are available to you.</w:t>
      </w:r>
    </w:p>
    <w:p w14:paraId="3EAE2BC2" w14:textId="77777777" w:rsidR="00A20AEC" w:rsidRDefault="00A20AEC"/>
    <w:p w14:paraId="3AD179DC" w14:textId="77777777" w:rsidR="00A20AEC" w:rsidRDefault="00000000">
      <w:r>
        <w:t>Types of Orders</w:t>
      </w:r>
    </w:p>
    <w:p w14:paraId="113CB23C" w14:textId="77777777" w:rsidR="00A20AEC" w:rsidRDefault="00A20AEC"/>
    <w:p w14:paraId="608E5BF2" w14:textId="77777777" w:rsidR="00A20AEC" w:rsidRDefault="00000000">
      <w:r>
        <w:t>Once you have a firm understanding of the different types of markets, it is time to learn about the different types of orders. We will discuss market orders, limit orders, and stop orders. Understanding the different types of orders will help you determine the best way to place your trades.</w:t>
      </w:r>
    </w:p>
    <w:p w14:paraId="506A3CF0" w14:textId="77777777" w:rsidR="00A20AEC" w:rsidRDefault="00A20AEC"/>
    <w:p w14:paraId="16B09DDB" w14:textId="77777777" w:rsidR="00A20AEC" w:rsidRDefault="00000000">
      <w:r>
        <w:t>Analysis Used by Traders</w:t>
      </w:r>
    </w:p>
    <w:p w14:paraId="10A485CC" w14:textId="77777777" w:rsidR="00A20AEC" w:rsidRDefault="00A20AEC"/>
    <w:p w14:paraId="12AD8F2C" w14:textId="77777777" w:rsidR="00A20AEC" w:rsidRDefault="00000000">
      <w:r>
        <w:t>The final step is to understand the different types of analysis used by traders. We will discuss technical analysis, fundamental analysis, and sentiment analysis. By understanding the different types of analysis, you will be better able to identify opportunities in the markets and make informed decisions.</w:t>
      </w:r>
    </w:p>
    <w:p w14:paraId="275A36F8" w14:textId="77777777" w:rsidR="00A20AEC" w:rsidRDefault="00A20AEC"/>
    <w:p w14:paraId="4AFB9379" w14:textId="77777777" w:rsidR="00A20AEC" w:rsidRDefault="00000000">
      <w:r>
        <w:lastRenderedPageBreak/>
        <w:t>Developing a Trading Strategy</w:t>
      </w:r>
    </w:p>
    <w:p w14:paraId="30555875" w14:textId="77777777" w:rsidR="00A20AEC" w:rsidRDefault="00A20AEC"/>
    <w:p w14:paraId="552F4FA1" w14:textId="77777777" w:rsidR="00A20AEC" w:rsidRDefault="00000000">
      <w:r>
        <w:t>Once you have a firm understanding of the basics of trading, it is time to develop a trading strategy. We will discuss how to identify trends, how to set entry and exit points, and how to manage risk. By developing a trading strategy, you will be better able to maximize your profits and minimize your losses.</w:t>
      </w:r>
    </w:p>
    <w:p w14:paraId="130EA623" w14:textId="77777777" w:rsidR="00A20AEC" w:rsidRDefault="00A20AEC"/>
    <w:p w14:paraId="34084D9B" w14:textId="77777777" w:rsidR="00A20AEC" w:rsidRDefault="00000000">
      <w:r>
        <w:t>Protecting Yourself Against Risk</w:t>
      </w:r>
    </w:p>
    <w:p w14:paraId="3D95F253" w14:textId="77777777" w:rsidR="00A20AEC" w:rsidRDefault="00A20AEC"/>
    <w:p w14:paraId="3C7E2AC7" w14:textId="77777777" w:rsidR="00A20AEC" w:rsidRDefault="00000000">
      <w:r>
        <w:t>Finally, we will discuss how to protect yourself against risk. We will discuss the importance of trading discipline, risk management, and position sizing. By understanding how to protect yourself against risk, you will be better able to protect your capital and ensure your long-term success.</w:t>
      </w:r>
    </w:p>
    <w:p w14:paraId="4F3BD8DA" w14:textId="77777777" w:rsidR="00A20AEC" w:rsidRDefault="00A20AEC"/>
    <w:p w14:paraId="45FB04C0" w14:textId="77777777" w:rsidR="00A20AEC" w:rsidRDefault="00000000">
      <w:r>
        <w:t>Conclusion</w:t>
      </w:r>
    </w:p>
    <w:p w14:paraId="49F2269F" w14:textId="77777777" w:rsidR="00A20AEC" w:rsidRDefault="00A20AEC"/>
    <w:p w14:paraId="69C078AD" w14:textId="77777777" w:rsidR="00A20AEC" w:rsidRDefault="00000000">
      <w:r>
        <w:t>Trading can be an intimidating and confusing endeavor. But with the right knowledge and tools, it can be a profitable and rewarding endeavor. In this ebook, you have learned the basics of trading, the different types of markets, and how to maximize your profits. You have also learned how to develop a trading strategy, how to identify opportunities in the markets, and how to protect yourself against risk. By following the information provided in this ebook, you will be better able to become a successful trader.</w:t>
      </w:r>
    </w:p>
    <w:p w14:paraId="17E279AA" w14:textId="77777777" w:rsidR="00A20AEC" w:rsidRDefault="00000000">
      <w:pPr>
        <w:pStyle w:val="Heading2"/>
      </w:pPr>
      <w:r>
        <w:t>III. Trading Platforms and Tools ........................................... 8</w:t>
      </w:r>
    </w:p>
    <w:p w14:paraId="6662290D" w14:textId="77777777" w:rsidR="00A20AEC" w:rsidRDefault="00000000">
      <w:r>
        <w:t>III. Trading Platforms and Tools ........................................... 8</w:t>
      </w:r>
    </w:p>
    <w:p w14:paraId="5ECDBDB3" w14:textId="77777777" w:rsidR="00A20AEC" w:rsidRDefault="00A20AEC"/>
    <w:p w14:paraId="15F35E09" w14:textId="77777777" w:rsidR="00A20AEC" w:rsidRDefault="00000000">
      <w:r>
        <w:t>Trading platforms and tools are the foundation of any successful trading journey. With the right tools, traders can maximize their profits, minimize their losses, and maximize their returns on investment. In this chapter, we will explore the different types of trading platforms and tools available to traders, the benefits of using each type, and how to choose the right platform for you.</w:t>
      </w:r>
    </w:p>
    <w:p w14:paraId="346B493A" w14:textId="77777777" w:rsidR="00A20AEC" w:rsidRDefault="00A20AEC"/>
    <w:p w14:paraId="12E4F444" w14:textId="77777777" w:rsidR="00A20AEC" w:rsidRDefault="00000000">
      <w:r>
        <w:t xml:space="preserve">We will start by discussing the importance of trading platforms and the types of platforms available. We will also discuss the different types of tools available to traders and how they </w:t>
      </w:r>
      <w:r>
        <w:lastRenderedPageBreak/>
        <w:t>can be used to maximize profits. Finally, we will cover how to choose the right platform and tools for your trading journey.</w:t>
      </w:r>
    </w:p>
    <w:p w14:paraId="747B7F09" w14:textId="77777777" w:rsidR="00A20AEC" w:rsidRDefault="00A20AEC"/>
    <w:p w14:paraId="40C56E29" w14:textId="77777777" w:rsidR="00A20AEC" w:rsidRDefault="00000000">
      <w:r>
        <w:t>We will then explore the different types of trading platforms available. These include online brokers, online exchanges, and trading software. We will discuss the advantages and disadvantages of each type of platform and how to choose the right one for you.</w:t>
      </w:r>
    </w:p>
    <w:p w14:paraId="711FF854" w14:textId="77777777" w:rsidR="00A20AEC" w:rsidRDefault="00A20AEC"/>
    <w:p w14:paraId="72869BC2" w14:textId="77777777" w:rsidR="00A20AEC" w:rsidRDefault="00000000">
      <w:r>
        <w:t>Next, we will look at the different types of tools available to traders. These include charting tools, trading robots, and market research. We will discuss how each type of tool can be used to maximize profits and how to choose the right one for your trading strategy.</w:t>
      </w:r>
    </w:p>
    <w:p w14:paraId="31125B63" w14:textId="77777777" w:rsidR="00A20AEC" w:rsidRDefault="00A20AEC"/>
    <w:p w14:paraId="2848ACD3" w14:textId="77777777" w:rsidR="00A20AEC" w:rsidRDefault="00000000">
      <w:r>
        <w:t>Finally, we will cover how to choose the right platform and tools for your trading journey. We will discuss the different factors to consider when selecting a platform, such as fees, commissions, trading tools, customer service, and more. We will also discuss how to evaluate the different platforms and tools available in order to choose the right one for you.</w:t>
      </w:r>
    </w:p>
    <w:p w14:paraId="071AD58D" w14:textId="77777777" w:rsidR="00A20AEC" w:rsidRDefault="00A20AEC"/>
    <w:p w14:paraId="2B7F2CDC" w14:textId="77777777" w:rsidR="00A20AEC" w:rsidRDefault="00000000">
      <w:r>
        <w:t>By the end of this chapter, you will have a better understanding of trading platforms and tools, the different types available, and how to choose the right one for your trading journey. Armed with this knowledge, you will be ready to take your trading to the next level and maximize your profits.</w:t>
      </w:r>
    </w:p>
    <w:p w14:paraId="48E8B4F6" w14:textId="77777777" w:rsidR="00A20AEC" w:rsidRDefault="00000000">
      <w:pPr>
        <w:pStyle w:val="Heading2"/>
      </w:pPr>
      <w:r>
        <w:t>A. Selecting a Trading Platform ........................................ 8</w:t>
      </w:r>
    </w:p>
    <w:p w14:paraId="22730E52" w14:textId="77777777" w:rsidR="00A20AEC" w:rsidRDefault="00000000">
      <w:r>
        <w:t>A. Selecting a Trading Platform ........................................ 8</w:t>
      </w:r>
    </w:p>
    <w:p w14:paraId="32F9282C" w14:textId="77777777" w:rsidR="00A20AEC" w:rsidRDefault="00A20AEC"/>
    <w:p w14:paraId="1B86E54C" w14:textId="77777777" w:rsidR="00A20AEC" w:rsidRDefault="00000000">
      <w:r>
        <w:t>In the world of trading, having the right trading platform can make a world of difference. A good trading platform provides you with the right tools to make informed decisions and helps you maximize your profits in the markets. Choosing the right trading platform for your needs is an important step in your trading journey.</w:t>
      </w:r>
    </w:p>
    <w:p w14:paraId="211748C3" w14:textId="77777777" w:rsidR="00A20AEC" w:rsidRDefault="00A20AEC"/>
    <w:p w14:paraId="154F2481" w14:textId="77777777" w:rsidR="00A20AEC" w:rsidRDefault="00000000">
      <w:r>
        <w:t>When selecting a trading platform, there are a few key factors to consider. The first is the type of assets you are looking to trade. Different platforms offer different asset classes, so it is important to make sure the platform you choose has the assets that you are interested in trading.</w:t>
      </w:r>
    </w:p>
    <w:p w14:paraId="18381D2A" w14:textId="77777777" w:rsidR="00A20AEC" w:rsidRDefault="00A20AEC"/>
    <w:p w14:paraId="3BC3A5DB" w14:textId="77777777" w:rsidR="00A20AEC" w:rsidRDefault="00000000">
      <w:r>
        <w:lastRenderedPageBreak/>
        <w:t>The second factor to consider is the fees associated with the platform. Different platforms have different fee structures, so it is important to make sure that the fees you will be paying are in line with your trading goals.</w:t>
      </w:r>
    </w:p>
    <w:p w14:paraId="5BBE94FA" w14:textId="77777777" w:rsidR="00A20AEC" w:rsidRDefault="00A20AEC"/>
    <w:p w14:paraId="39663388" w14:textId="77777777" w:rsidR="00A20AEC" w:rsidRDefault="00000000">
      <w:r>
        <w:t>The third factor to consider is the user interface of the platform. You want to make sure that the platform is easy to use and understand. Look for platforms that offer helpful tutorials and other educational resources to help you get up to speed quickly.</w:t>
      </w:r>
    </w:p>
    <w:p w14:paraId="20D3B3C9" w14:textId="77777777" w:rsidR="00A20AEC" w:rsidRDefault="00A20AEC"/>
    <w:p w14:paraId="74A4F584" w14:textId="77777777" w:rsidR="00A20AEC" w:rsidRDefault="00000000">
      <w:r>
        <w:t>Finally, you want to make sure that the platform is secure. Make sure that the platform you choose has the latest security measures in place to protect your personal and financial data.</w:t>
      </w:r>
    </w:p>
    <w:p w14:paraId="776BBE70" w14:textId="77777777" w:rsidR="00A20AEC" w:rsidRDefault="00A20AEC"/>
    <w:p w14:paraId="7B75C7B2" w14:textId="77777777" w:rsidR="00A20AEC" w:rsidRDefault="00000000">
      <w:r>
        <w:t>By taking the time to consider these factors, you can ensure that you select a trading platform that meets your needs and helps you maximize your profits in the markets.</w:t>
      </w:r>
    </w:p>
    <w:p w14:paraId="707ADEFD" w14:textId="77777777" w:rsidR="00A20AEC" w:rsidRDefault="00000000">
      <w:pPr>
        <w:pStyle w:val="Heading2"/>
      </w:pPr>
      <w:r>
        <w:t>B. Using Order Types .................................................... 10</w:t>
      </w:r>
    </w:p>
    <w:p w14:paraId="34C97C55" w14:textId="77777777" w:rsidR="00A20AEC" w:rsidRDefault="00000000">
      <w:r>
        <w:t>Using order types is one of the most important tools in a trader’s toolbox. It’s essential to understand how they work and how to use them to maximize your profits.</w:t>
      </w:r>
    </w:p>
    <w:p w14:paraId="30B39C6D" w14:textId="77777777" w:rsidR="00A20AEC" w:rsidRDefault="00A20AEC"/>
    <w:p w14:paraId="7584C960" w14:textId="77777777" w:rsidR="00A20AEC" w:rsidRDefault="00000000">
      <w:r>
        <w:t>In this chapter, we’ll take a look at the most common order types and how to use them effectively. We’ll also discuss the advantages and disadvantages of each order type and how to manage risk.</w:t>
      </w:r>
    </w:p>
    <w:p w14:paraId="022E6888" w14:textId="77777777" w:rsidR="00A20AEC" w:rsidRDefault="00A20AEC"/>
    <w:p w14:paraId="496CD83C" w14:textId="77777777" w:rsidR="00A20AEC" w:rsidRDefault="00000000">
      <w:r>
        <w:t>First, let’s take a look at the basic order types. The most common order types are market orders, limit orders, stop orders, and trailing stop orders.</w:t>
      </w:r>
    </w:p>
    <w:p w14:paraId="6FB063CB" w14:textId="77777777" w:rsidR="00A20AEC" w:rsidRDefault="00A20AEC"/>
    <w:p w14:paraId="5CF14619" w14:textId="77777777" w:rsidR="00A20AEC" w:rsidRDefault="00000000">
      <w:r>
        <w:t>A market order is an order to buy or sell at the current market price. This type of order is often used when a trader is looking to enter or exit a position quickly.</w:t>
      </w:r>
    </w:p>
    <w:p w14:paraId="2F1B27E4" w14:textId="77777777" w:rsidR="00A20AEC" w:rsidRDefault="00A20AEC"/>
    <w:p w14:paraId="3FD62481" w14:textId="77777777" w:rsidR="00A20AEC" w:rsidRDefault="00000000">
      <w:r>
        <w:t>A limit order is an order to buy or sell at a specific price or better. This type of order is usually used to establish a target price for a trade.</w:t>
      </w:r>
    </w:p>
    <w:p w14:paraId="15433811" w14:textId="77777777" w:rsidR="00A20AEC" w:rsidRDefault="00A20AEC"/>
    <w:p w14:paraId="4ECA976D" w14:textId="77777777" w:rsidR="00A20AEC" w:rsidRDefault="00000000">
      <w:r>
        <w:t>A stop order is an order to buy or sell at a price that is worse than the current market price. This type of order is used to protect against losses or to lock in profits.</w:t>
      </w:r>
    </w:p>
    <w:p w14:paraId="4D2013BA" w14:textId="77777777" w:rsidR="00A20AEC" w:rsidRDefault="00A20AEC"/>
    <w:p w14:paraId="62A1AC52" w14:textId="77777777" w:rsidR="00A20AEC" w:rsidRDefault="00000000">
      <w:r>
        <w:t>A trailing stop order is an order to buy or sell at a price that is a certain amount below or above the current market price. This type of order is used to protect profits while allowing a trader to benefit from any potential upside.</w:t>
      </w:r>
    </w:p>
    <w:p w14:paraId="6F5CB940" w14:textId="77777777" w:rsidR="00A20AEC" w:rsidRDefault="00A20AEC"/>
    <w:p w14:paraId="533BC8EE" w14:textId="77777777" w:rsidR="00A20AEC" w:rsidRDefault="00000000">
      <w:r>
        <w:t>Now that you understand the basics of order types, let’s look at how to use them to maximize your profits.</w:t>
      </w:r>
    </w:p>
    <w:p w14:paraId="379835E4" w14:textId="77777777" w:rsidR="00A20AEC" w:rsidRDefault="00A20AEC"/>
    <w:p w14:paraId="65584717" w14:textId="77777777" w:rsidR="00A20AEC" w:rsidRDefault="00000000">
      <w:r>
        <w:t>When placing orders, it’s important to consider the market conditions. For example, if the market is trending higher, you may want to use a limit order to buy at a price above the current market price. This will help you take advantage of the potential upside of the trend.</w:t>
      </w:r>
    </w:p>
    <w:p w14:paraId="06AC2057" w14:textId="77777777" w:rsidR="00A20AEC" w:rsidRDefault="00A20AEC"/>
    <w:p w14:paraId="14615B10" w14:textId="77777777" w:rsidR="00A20AEC" w:rsidRDefault="00000000">
      <w:r>
        <w:t>On the other hand, if the market is trending lower, you may want to use a stop order to protect against a potential downturn.</w:t>
      </w:r>
    </w:p>
    <w:p w14:paraId="75EF23CA" w14:textId="77777777" w:rsidR="00A20AEC" w:rsidRDefault="00A20AEC"/>
    <w:p w14:paraId="723CF850" w14:textId="77777777" w:rsidR="00A20AEC" w:rsidRDefault="00000000">
      <w:r>
        <w:t>It’s also important to consider the amount of risk you’re willing to take on. For example, if you’re looking to take on a high degree of risk, you may want to use a trailing stop order. This type of order allows you to benefit from any potential upside while minimizing your risk.</w:t>
      </w:r>
    </w:p>
    <w:p w14:paraId="280EFFB0" w14:textId="77777777" w:rsidR="00A20AEC" w:rsidRDefault="00A20AEC"/>
    <w:p w14:paraId="6273C8B2" w14:textId="77777777" w:rsidR="00A20AEC" w:rsidRDefault="00000000">
      <w:r>
        <w:t>By understanding how to use order types effectively, you can maximize your profits while minimizing your risk. Use this chapter to familiarize yourself with the different order types and how to use them to your advantage.</w:t>
      </w:r>
    </w:p>
    <w:p w14:paraId="0EE732A1" w14:textId="77777777" w:rsidR="00A20AEC" w:rsidRDefault="00000000">
      <w:pPr>
        <w:pStyle w:val="Heading2"/>
      </w:pPr>
      <w:r>
        <w:t>C. Automated Trading Systems ........................................ 11</w:t>
      </w:r>
    </w:p>
    <w:p w14:paraId="568DF56C" w14:textId="77777777" w:rsidR="00A20AEC" w:rsidRDefault="00000000">
      <w:r>
        <w:t>C. Automated Trading Systems</w:t>
      </w:r>
    </w:p>
    <w:p w14:paraId="1F0D0D26" w14:textId="77777777" w:rsidR="00A20AEC" w:rsidRDefault="00A20AEC"/>
    <w:p w14:paraId="52BE2745" w14:textId="77777777" w:rsidR="00A20AEC" w:rsidRDefault="00000000">
      <w:r>
        <w:t>Automated trading systems are computer programs designed to automatically place orders in the stock market. These systems are used to automate the trading process, allowing traders to place orders without having to manually enter each order. Automated trading systems are beneficial because they are able to execute orders quickly and accurately, reducing the chances of human error. Additionally, automated trading systems can be used to trade multiple markets at once, increasing the potential for profits.</w:t>
      </w:r>
    </w:p>
    <w:p w14:paraId="63F5724F" w14:textId="77777777" w:rsidR="00A20AEC" w:rsidRDefault="00A20AEC"/>
    <w:p w14:paraId="5A2F1E49" w14:textId="77777777" w:rsidR="00A20AEC" w:rsidRDefault="00000000">
      <w:r>
        <w:lastRenderedPageBreak/>
        <w:t>This chapter will discuss the benefits of automated trading systems, the different types of automated trading systems, and how to select the right automated trading system for your needs. We will also discuss how to set up and use automated trading systems, as well as the risks associated with using them. Finally, we will look at some of the most popular automated trading systems available today and compare their features and capabilities. By the end of this chapter, you will be well-equipped to make an informed decision about whether automated trading systems are right for you.</w:t>
      </w:r>
    </w:p>
    <w:p w14:paraId="5CA9AB56" w14:textId="77777777" w:rsidR="00A20AEC" w:rsidRDefault="00A20AEC">
      <w:pPr>
        <w:pStyle w:val="Heading2"/>
      </w:pPr>
    </w:p>
    <w:p w14:paraId="741EF3C1" w14:textId="77777777" w:rsidR="00A20AEC" w:rsidRDefault="00000000">
      <w:r>
        <w:t>Introduction</w:t>
      </w:r>
    </w:p>
    <w:p w14:paraId="627A3A6F" w14:textId="77777777" w:rsidR="00A20AEC" w:rsidRDefault="00A20AEC"/>
    <w:p w14:paraId="06208FF7" w14:textId="77777777" w:rsidR="00A20AEC" w:rsidRDefault="00000000">
      <w:r>
        <w:t>Welcome to Mastering the Art of Trading: Harness the Power of the Markets to Maximize Your Profits. This ebook will provide you with the fundamentals of trading and the tools to help you become a successful trader. You will learn about the different types of trading, the various strategies and techniques you can use to maximize your profits, and the ways to manage your risk to ensure your success.</w:t>
      </w:r>
    </w:p>
    <w:p w14:paraId="2A3FAFD4" w14:textId="77777777" w:rsidR="00A20AEC" w:rsidRDefault="00A20AEC"/>
    <w:p w14:paraId="68491B39" w14:textId="77777777" w:rsidR="00A20AEC" w:rsidRDefault="00000000">
      <w:r>
        <w:t>The Basics of Trading</w:t>
      </w:r>
    </w:p>
    <w:p w14:paraId="57A65749" w14:textId="77777777" w:rsidR="00A20AEC" w:rsidRDefault="00A20AEC"/>
    <w:p w14:paraId="236F75D8" w14:textId="77777777" w:rsidR="00A20AEC" w:rsidRDefault="00000000">
      <w:r>
        <w:t>In this section, you will learn about the basics of trading, such as the different types of markets, the various instruments and strategies used to trade, and the risk management techniques to protect your investments.</w:t>
      </w:r>
    </w:p>
    <w:p w14:paraId="0608AFA5" w14:textId="77777777" w:rsidR="00A20AEC" w:rsidRDefault="00A20AEC"/>
    <w:p w14:paraId="16470E0F" w14:textId="77777777" w:rsidR="00A20AEC" w:rsidRDefault="00000000">
      <w:r>
        <w:t>Types of Markets: You will learn about the different types of markets, including the stock market, the futures market, the foreign exchange market, and the options market.</w:t>
      </w:r>
    </w:p>
    <w:p w14:paraId="3EF30302" w14:textId="77777777" w:rsidR="00A20AEC" w:rsidRDefault="00A20AEC"/>
    <w:p w14:paraId="0BC727FD" w14:textId="77777777" w:rsidR="00A20AEC" w:rsidRDefault="00000000">
      <w:r>
        <w:t>Instruments and Strategies: You will learn about the various instruments and strategies used to trade, such as stocks, futures, options, and currencies. You will also learn about the advantages and disadvantages of each instrument and how to best use them to maximize your profits.</w:t>
      </w:r>
    </w:p>
    <w:p w14:paraId="7255DA97" w14:textId="77777777" w:rsidR="00A20AEC" w:rsidRDefault="00A20AEC"/>
    <w:p w14:paraId="62AFD035" w14:textId="77777777" w:rsidR="00A20AEC" w:rsidRDefault="00000000">
      <w:r>
        <w:t>Risk Management: You will learn about the different risk management techniques such as stop losses, limit orders, and margin accounts. You will also learn about the different strategies and techniques you can use to manage your risk and protect your investments.</w:t>
      </w:r>
    </w:p>
    <w:p w14:paraId="0DD37D1D" w14:textId="77777777" w:rsidR="00A20AEC" w:rsidRDefault="00A20AEC"/>
    <w:p w14:paraId="05737EAE" w14:textId="77777777" w:rsidR="00A20AEC" w:rsidRDefault="00000000">
      <w:r>
        <w:lastRenderedPageBreak/>
        <w:t>Advanced Trading Strategies</w:t>
      </w:r>
    </w:p>
    <w:p w14:paraId="3ACF9514" w14:textId="77777777" w:rsidR="00A20AEC" w:rsidRDefault="00A20AEC"/>
    <w:p w14:paraId="4896FF20" w14:textId="77777777" w:rsidR="00A20AEC" w:rsidRDefault="00000000">
      <w:r>
        <w:t>In this section, you will learn about the advanced trading strategies and techniques you can use to maximize your profits. You will learn about the different types of analysis, the various indicators you can use to identify opportunities, and the different chart patterns you can use to take advantage of them.</w:t>
      </w:r>
    </w:p>
    <w:p w14:paraId="63C646D0" w14:textId="77777777" w:rsidR="00A20AEC" w:rsidRDefault="00A20AEC"/>
    <w:p w14:paraId="489791BF" w14:textId="77777777" w:rsidR="00A20AEC" w:rsidRDefault="00000000">
      <w:r>
        <w:t>Types of Analysis: You will learn about the different types of analysis, such as fundamental analysis and technical analysis. You will also learn about the different ways to use them to identify opportunities and make informed decisions.</w:t>
      </w:r>
    </w:p>
    <w:p w14:paraId="79BF33B6" w14:textId="77777777" w:rsidR="00A20AEC" w:rsidRDefault="00A20AEC"/>
    <w:p w14:paraId="372FB977" w14:textId="77777777" w:rsidR="00A20AEC" w:rsidRDefault="00000000">
      <w:r>
        <w:t>Indicators: You will learn about the various indicators you can use to identify opportunities, such as moving averages, relative strength index, MACD, and stochastics.</w:t>
      </w:r>
    </w:p>
    <w:p w14:paraId="3CEAD6E2" w14:textId="77777777" w:rsidR="00A20AEC" w:rsidRDefault="00A20AEC"/>
    <w:p w14:paraId="18426EFA" w14:textId="77777777" w:rsidR="00A20AEC" w:rsidRDefault="00000000">
      <w:r>
        <w:t>Chart Patterns: You will learn about the different chart patterns you can use to identify potential opportunities and take advantage of them.</w:t>
      </w:r>
    </w:p>
    <w:p w14:paraId="47A81C40" w14:textId="77777777" w:rsidR="00A20AEC" w:rsidRDefault="00A20AEC"/>
    <w:p w14:paraId="17509C45" w14:textId="77777777" w:rsidR="00A20AEC" w:rsidRDefault="00000000">
      <w:r>
        <w:t>Conclusion</w:t>
      </w:r>
    </w:p>
    <w:p w14:paraId="0A87AE74" w14:textId="77777777" w:rsidR="00A20AEC" w:rsidRDefault="00A20AEC"/>
    <w:p w14:paraId="123C5223" w14:textId="77777777" w:rsidR="00A20AEC" w:rsidRDefault="00000000">
      <w:r>
        <w:t>In this ebook, you have learned about the basics of trading, the different types of markets, the various instruments and strategies used to trade, and the risk management techniques to protect your investments. You have also learned about the advanced trading strategies and techniques you can use to maximize your profits. With the knowledge you have gained from this ebook, you can start trading and make the most out of the markets.</w:t>
      </w:r>
    </w:p>
    <w:p w14:paraId="2F27D2D2" w14:textId="77777777" w:rsidR="00A20AEC" w:rsidRDefault="00000000">
      <w:pPr>
        <w:pStyle w:val="Heading2"/>
      </w:pPr>
      <w:r>
        <w:t>IV. Trading Psychology ..................................................... 13</w:t>
      </w:r>
    </w:p>
    <w:p w14:paraId="25CF8E6B" w14:textId="77777777" w:rsidR="00A20AEC" w:rsidRDefault="00000000">
      <w:r>
        <w:t>IV. Trading Psychology</w:t>
      </w:r>
    </w:p>
    <w:p w14:paraId="26976754" w14:textId="77777777" w:rsidR="00A20AEC" w:rsidRDefault="00A20AEC"/>
    <w:p w14:paraId="1963CDCC" w14:textId="77777777" w:rsidR="00A20AEC" w:rsidRDefault="00000000">
      <w:r>
        <w:t>The importance of a sound trading psychology cannot be overstated. As a trader, you must maintain an emotionally balanced and focused approach to trading in order to maximize your profits.</w:t>
      </w:r>
    </w:p>
    <w:p w14:paraId="24DABB24" w14:textId="77777777" w:rsidR="00A20AEC" w:rsidRDefault="00A20AEC"/>
    <w:p w14:paraId="764A181C" w14:textId="77777777" w:rsidR="00A20AEC" w:rsidRDefault="00000000">
      <w:r>
        <w:lastRenderedPageBreak/>
        <w:t>In this section, you will learn powerful techniques to help you stay focused on the task at hand and maximize your profits.</w:t>
      </w:r>
    </w:p>
    <w:p w14:paraId="138BE7AE" w14:textId="77777777" w:rsidR="00A20AEC" w:rsidRDefault="00A20AEC"/>
    <w:p w14:paraId="7943BB46" w14:textId="77777777" w:rsidR="00A20AEC" w:rsidRDefault="00000000">
      <w:r>
        <w:t>We will begin by discussing the importance of setting realistic expectations. You must understand the inherent risks and rewards involved in trading and set realistic goals that are achievable.</w:t>
      </w:r>
    </w:p>
    <w:p w14:paraId="36746E0E" w14:textId="77777777" w:rsidR="00A20AEC" w:rsidRDefault="00A20AEC"/>
    <w:p w14:paraId="2BAEF238" w14:textId="77777777" w:rsidR="00A20AEC" w:rsidRDefault="00000000">
      <w:r>
        <w:t>Next, we will discuss the importance of controlling your emotions while trading. You must remain calm and focused in order to make the best decisions.</w:t>
      </w:r>
    </w:p>
    <w:p w14:paraId="718F0DBB" w14:textId="77777777" w:rsidR="00A20AEC" w:rsidRDefault="00A20AEC"/>
    <w:p w14:paraId="180EB267" w14:textId="77777777" w:rsidR="00A20AEC" w:rsidRDefault="00000000">
      <w:r>
        <w:t>We will also discuss the importance of maintaining discipline and consistency when trading. This means having a specific trading plan and sticking to it.</w:t>
      </w:r>
    </w:p>
    <w:p w14:paraId="06DEC973" w14:textId="77777777" w:rsidR="00A20AEC" w:rsidRDefault="00A20AEC"/>
    <w:p w14:paraId="2BE304D0" w14:textId="77777777" w:rsidR="00A20AEC" w:rsidRDefault="00000000">
      <w:r>
        <w:t>Finally, you will learn how to recognize and manage the psychological pitfalls of trading. By understanding the psychological forces at play, you can better manage the emotions that can derail your trading.</w:t>
      </w:r>
    </w:p>
    <w:p w14:paraId="3F3C76B4" w14:textId="77777777" w:rsidR="00A20AEC" w:rsidRDefault="00A20AEC"/>
    <w:p w14:paraId="0DA2BAC0" w14:textId="77777777" w:rsidR="00A20AEC" w:rsidRDefault="00000000">
      <w:r>
        <w:t>By the end of this section, you will have a solid understanding of how to maintain a sound trading psychology and maximize your profits.</w:t>
      </w:r>
    </w:p>
    <w:p w14:paraId="36E305AF" w14:textId="77777777" w:rsidR="00A20AEC" w:rsidRDefault="00000000">
      <w:pPr>
        <w:pStyle w:val="Heading2"/>
      </w:pPr>
      <w:r>
        <w:t>A. Overcoming Fear and Greed ........................................ 13</w:t>
      </w:r>
    </w:p>
    <w:p w14:paraId="3E5DCB50" w14:textId="77777777" w:rsidR="00A20AEC" w:rsidRDefault="00000000">
      <w:r>
        <w:t>A. Overcoming Fear and Greed</w:t>
      </w:r>
    </w:p>
    <w:p w14:paraId="2F4D9381" w14:textId="77777777" w:rsidR="00A20AEC" w:rsidRDefault="00A20AEC"/>
    <w:p w14:paraId="4E2094BA" w14:textId="77777777" w:rsidR="00A20AEC" w:rsidRDefault="00000000">
      <w:r>
        <w:t>Fear and greed are two of the strongest emotions in trading, and they can often lead to bad decisions. Fear can cause traders to exit trades too soon, or avoid entering the market altogether. On the other hand, greed can lead to overtrading, impulsive decisions, and chasing losses. It can be difficult to know how to control these emotions, but it is essential to becoming a successful trader.</w:t>
      </w:r>
    </w:p>
    <w:p w14:paraId="52F68DBE" w14:textId="77777777" w:rsidR="00A20AEC" w:rsidRDefault="00A20AEC"/>
    <w:p w14:paraId="57A89A9F" w14:textId="77777777" w:rsidR="00A20AEC" w:rsidRDefault="00000000">
      <w:r>
        <w:t xml:space="preserve">In this chapter, you will learn how to recognize and control fear and greed, so that you can make informed and rational decisions in the markets. You will learn how to identify the signs of fear and greed, and how to keep them in check. In addition, you will learn the importance of having a trading plan and following it, as well as the importance of managing </w:t>
      </w:r>
      <w:r>
        <w:lastRenderedPageBreak/>
        <w:t>risk and setting realistic goals. By mastering the art of overcoming fear and greed, you will be able to maximize your profits and minimize your losses.</w:t>
      </w:r>
    </w:p>
    <w:p w14:paraId="7A40B57A" w14:textId="77777777" w:rsidR="00A20AEC" w:rsidRDefault="00000000">
      <w:pPr>
        <w:pStyle w:val="Heading2"/>
      </w:pPr>
      <w:r>
        <w:t>B. Setting Realistic Expectations ..................................... 14</w:t>
      </w:r>
    </w:p>
    <w:p w14:paraId="1F7F02DB" w14:textId="77777777" w:rsidR="00A20AEC" w:rsidRDefault="00000000">
      <w:r>
        <w:t>Setting realistic expectations is an important factor when it comes to trading. It is important to remember that no one can predict the future and that trading is a risky business. You should set realistic expectations for your trading results and be prepared to accept losses as part of the process.</w:t>
      </w:r>
    </w:p>
    <w:p w14:paraId="669D5702" w14:textId="77777777" w:rsidR="00A20AEC" w:rsidRDefault="00A20AEC"/>
    <w:p w14:paraId="3D1FE48F" w14:textId="77777777" w:rsidR="00A20AEC" w:rsidRDefault="00000000">
      <w:r>
        <w:t>When setting expectations, it is important to consider the amount of capital you have to work with. Your capital is the key to success in trading. It is important to understand that you will need to make a number of trades before you can expect to make a profit. You should be prepared to accept losses as part of the process.</w:t>
      </w:r>
    </w:p>
    <w:p w14:paraId="0B900CF5" w14:textId="77777777" w:rsidR="00A20AEC" w:rsidRDefault="00A20AEC"/>
    <w:p w14:paraId="304DBFAA" w14:textId="77777777" w:rsidR="00A20AEC" w:rsidRDefault="00000000">
      <w:r>
        <w:t>It is also important to understand that you will not get rich overnight. Trading is a long-term process and you should plan accordingly. You should set realistic goals for yourself that you can work towards. This will help you stay focused and motivated when trading.</w:t>
      </w:r>
    </w:p>
    <w:p w14:paraId="31BE9A20" w14:textId="77777777" w:rsidR="00A20AEC" w:rsidRDefault="00A20AEC"/>
    <w:p w14:paraId="782B8E65" w14:textId="77777777" w:rsidR="00A20AEC" w:rsidRDefault="00000000">
      <w:r>
        <w:t>It is also important to understand the risks involved in trading. You should be aware of the potential losses that can occur in the markets and be prepared to accept them. You should also know the different types of trades you can make and how they could affect your profits.</w:t>
      </w:r>
    </w:p>
    <w:p w14:paraId="3A02B18D" w14:textId="77777777" w:rsidR="00A20AEC" w:rsidRDefault="00A20AEC"/>
    <w:p w14:paraId="1462479D" w14:textId="77777777" w:rsidR="00A20AEC" w:rsidRDefault="00000000">
      <w:r>
        <w:t>Finally, it is important to understand that trading is not a get-rich-quick scheme. You should have patience and be willing to put in the time and effort to become successful. You should also be willing to learn from your mistakes and never be afraid to ask for help.</w:t>
      </w:r>
    </w:p>
    <w:p w14:paraId="19622043" w14:textId="77777777" w:rsidR="00A20AEC" w:rsidRDefault="00A20AEC"/>
    <w:p w14:paraId="647C7617" w14:textId="77777777" w:rsidR="00A20AEC" w:rsidRDefault="00000000">
      <w:r>
        <w:t>By setting realistic expectations, you can help to ensure your success in trading. This can help you to maximize your profits and avoid any unnecessary losses. It is important to understand the markets and the risks involved, as well as having the patience to stay the course and be successful.</w:t>
      </w:r>
    </w:p>
    <w:p w14:paraId="15CB42B3" w14:textId="77777777" w:rsidR="00A20AEC" w:rsidRDefault="00A20AEC">
      <w:pPr>
        <w:pStyle w:val="Heading2"/>
      </w:pPr>
    </w:p>
    <w:p w14:paraId="31CA878C" w14:textId="77777777" w:rsidR="00A20AEC" w:rsidRDefault="00000000">
      <w:r>
        <w:t>Welcome to Mastering the Art of Trading: Harness the Power of the Markets to Maximize Your Profits. In this ebook, we will explore the fundamentals of trading and how you can use them to optimize your trading profits. We'll also look at some of the tools and strategies you can use to help you become a successful trader.</w:t>
      </w:r>
    </w:p>
    <w:p w14:paraId="41BEDA61" w14:textId="77777777" w:rsidR="00A20AEC" w:rsidRDefault="00A20AEC"/>
    <w:p w14:paraId="51CC90E1" w14:textId="77777777" w:rsidR="00A20AEC" w:rsidRDefault="00000000">
      <w:r>
        <w:t>First, we'll look at the basics of trading, such as what it is and how the markets work. We'll also discuss the different types of trading, including day trading, swing trading, and position trading. We'll also explore the different types of orders that you can use, such as market orders, limit orders, and stop-loss orders.</w:t>
      </w:r>
    </w:p>
    <w:p w14:paraId="2FDEF92E" w14:textId="77777777" w:rsidR="00A20AEC" w:rsidRDefault="00A20AEC"/>
    <w:p w14:paraId="180A33B4" w14:textId="77777777" w:rsidR="00A20AEC" w:rsidRDefault="00000000">
      <w:r>
        <w:t>Next, we'll look at the psychology of trading and how to ensure that you remain disciplined and focused on the markets. We'll also explore the importance of risk management and how to manage your trading capital. Additionally, we'll discuss the importance of keeping a trading journal and how it can help you become a better trader.</w:t>
      </w:r>
    </w:p>
    <w:p w14:paraId="5A6E39A2" w14:textId="77777777" w:rsidR="00A20AEC" w:rsidRDefault="00A20AEC"/>
    <w:p w14:paraId="51A5F35D" w14:textId="77777777" w:rsidR="00A20AEC" w:rsidRDefault="00000000">
      <w:r>
        <w:t>Finally, we'll discuss some of the essential technical analysis techniques that you can use to identify trading opportunities. We'll also look at how to use charting and technical indicators to better time your trades.</w:t>
      </w:r>
    </w:p>
    <w:p w14:paraId="667605C2" w14:textId="77777777" w:rsidR="00A20AEC" w:rsidRDefault="00A20AEC"/>
    <w:p w14:paraId="58C7CE8C" w14:textId="77777777" w:rsidR="00A20AEC" w:rsidRDefault="00000000">
      <w:r>
        <w:t>By the end of this ebook, you'll have a better understanding of the markets and how to use them to maximize your profits. So let's get started!</w:t>
      </w:r>
    </w:p>
    <w:p w14:paraId="044BC05B" w14:textId="77777777" w:rsidR="00A20AEC" w:rsidRDefault="00000000">
      <w:pPr>
        <w:pStyle w:val="Heading2"/>
      </w:pPr>
      <w:r>
        <w:t>V. Conclusion .................................................................. 16</w:t>
      </w:r>
    </w:p>
    <w:p w14:paraId="691F2152" w14:textId="77777777" w:rsidR="00A20AEC" w:rsidRDefault="00000000">
      <w:r>
        <w:t>Conclusion</w:t>
      </w:r>
    </w:p>
    <w:p w14:paraId="6A4E44D1" w14:textId="77777777" w:rsidR="00A20AEC" w:rsidRDefault="00A20AEC"/>
    <w:p w14:paraId="57B2F3B2" w14:textId="77777777" w:rsidR="00A20AEC" w:rsidRDefault="00000000">
      <w:r>
        <w:t>Congratulations! You have now completed the Mastering the Art of Trading: Harness the Power of the Markets to Maximize Your Profits ebook.</w:t>
      </w:r>
    </w:p>
    <w:p w14:paraId="073BD17A" w14:textId="77777777" w:rsidR="00A20AEC" w:rsidRDefault="00A20AEC"/>
    <w:p w14:paraId="1CDFF8AF" w14:textId="77777777" w:rsidR="00A20AEC" w:rsidRDefault="00000000">
      <w:r>
        <w:t>You should now have a better understanding of the fundamentals of trading, and an understanding of the different strategies and techniques you can use to maximize your profits.</w:t>
      </w:r>
    </w:p>
    <w:p w14:paraId="5754105D" w14:textId="77777777" w:rsidR="00A20AEC" w:rsidRDefault="00A20AEC"/>
    <w:p w14:paraId="4F04A1DE" w14:textId="77777777" w:rsidR="00A20AEC" w:rsidRDefault="00000000">
      <w:r>
        <w:t>Remember that trading is an art and requires dedication and hard work to become successful. You should also remember to always manage your risk and be aware of the potential losses that you may incur.</w:t>
      </w:r>
    </w:p>
    <w:p w14:paraId="7FC29291" w14:textId="77777777" w:rsidR="00A20AEC" w:rsidRDefault="00A20AEC"/>
    <w:p w14:paraId="667DCB78" w14:textId="77777777" w:rsidR="00A20AEC" w:rsidRDefault="00000000">
      <w:r>
        <w:lastRenderedPageBreak/>
        <w:t>We hope that this ebook has helped you to better understand the world of trading and that you can use the skills and knowledge you have acquired to become a better trader.</w:t>
      </w:r>
    </w:p>
    <w:p w14:paraId="02F3B21C" w14:textId="77777777" w:rsidR="00A20AEC" w:rsidRDefault="00A20AEC"/>
    <w:p w14:paraId="5A0484C8" w14:textId="77777777" w:rsidR="00A20AEC" w:rsidRDefault="00000000">
      <w:r>
        <w:t>Good luck, and happy trading!</w:t>
      </w:r>
    </w:p>
    <w:sectPr w:rsidR="00A20A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9300800">
    <w:abstractNumId w:val="8"/>
  </w:num>
  <w:num w:numId="2" w16cid:durableId="265499052">
    <w:abstractNumId w:val="6"/>
  </w:num>
  <w:num w:numId="3" w16cid:durableId="463429840">
    <w:abstractNumId w:val="5"/>
  </w:num>
  <w:num w:numId="4" w16cid:durableId="1415274086">
    <w:abstractNumId w:val="4"/>
  </w:num>
  <w:num w:numId="5" w16cid:durableId="1339697981">
    <w:abstractNumId w:val="7"/>
  </w:num>
  <w:num w:numId="6" w16cid:durableId="644284882">
    <w:abstractNumId w:val="3"/>
  </w:num>
  <w:num w:numId="7" w16cid:durableId="20516195">
    <w:abstractNumId w:val="2"/>
  </w:num>
  <w:num w:numId="8" w16cid:durableId="1165244114">
    <w:abstractNumId w:val="1"/>
  </w:num>
  <w:num w:numId="9" w16cid:durableId="460348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A71"/>
    <w:rsid w:val="00326F90"/>
    <w:rsid w:val="00A20A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F0111"/>
  <w14:defaultImageDpi w14:val="300"/>
  <w15:docId w15:val="{754D6B7C-FE85-429B-8B48-94A78F20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5332</Words>
  <Characters>27940</Characters>
  <Application>Microsoft Office Word</Application>
  <DocSecurity>0</DocSecurity>
  <Lines>594</Lines>
  <Paragraphs>204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Sanjeev-Safety</cp:lastModifiedBy>
  <cp:revision>3</cp:revision>
  <dcterms:created xsi:type="dcterms:W3CDTF">2013-12-23T23:15:00Z</dcterms:created>
  <dcterms:modified xsi:type="dcterms:W3CDTF">2023-04-28T08:41:00Z</dcterms:modified>
  <cp:category/>
</cp:coreProperties>
</file>